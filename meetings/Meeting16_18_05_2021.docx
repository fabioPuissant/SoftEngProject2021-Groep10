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7643"/>
      </w:tblGrid>
      <w:tr w:rsidR="00EC37E4" w:rsidRPr="00C2798A" w14:paraId="7E3B0706" w14:textId="77777777" w:rsidTr="00424C86">
        <w:trPr>
          <w:trHeight w:val="270"/>
        </w:trPr>
        <w:tc>
          <w:tcPr>
            <w:tcW w:w="5000" w:type="pct"/>
            <w:gridSpan w:val="2"/>
          </w:tcPr>
          <w:p w14:paraId="4C0BDD71" w14:textId="682EC7FF" w:rsidR="007E7141" w:rsidRPr="00C2798A" w:rsidRDefault="0013721A" w:rsidP="00C2798A">
            <w:pPr>
              <w:pStyle w:val="Titel"/>
            </w:pPr>
            <w:r>
              <w:t>Meeting</w:t>
            </w:r>
            <w:r w:rsidR="00A51E27">
              <w:t>1</w:t>
            </w:r>
            <w:r w:rsidR="00624E53">
              <w:t>6</w:t>
            </w:r>
          </w:p>
        </w:tc>
      </w:tr>
      <w:tr w:rsidR="00EC37E4" w:rsidRPr="00C2798A" w14:paraId="04042787" w14:textId="77777777" w:rsidTr="00424C86">
        <w:trPr>
          <w:trHeight w:val="492"/>
        </w:trPr>
        <w:tc>
          <w:tcPr>
            <w:tcW w:w="917" w:type="pct"/>
          </w:tcPr>
          <w:p w14:paraId="39895C41" w14:textId="77777777" w:rsidR="007E7141" w:rsidRPr="00C2798A" w:rsidRDefault="00C940A8" w:rsidP="00C2798A">
            <w:pPr>
              <w:pStyle w:val="MeetingInfo"/>
            </w:pPr>
            <w:sdt>
              <w:sdtPr>
                <w:id w:val="-1289583197"/>
                <w:placeholder>
                  <w:docPart w:val="A5F21413A8BC4F55B636827BC72EE497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Location:</w:t>
                </w:r>
              </w:sdtContent>
            </w:sdt>
          </w:p>
        </w:tc>
        <w:tc>
          <w:tcPr>
            <w:tcW w:w="4083" w:type="pct"/>
          </w:tcPr>
          <w:p w14:paraId="65A4F2D1" w14:textId="007BC997" w:rsidR="007E7141" w:rsidRPr="00C2798A" w:rsidRDefault="003601CE" w:rsidP="00C2798A">
            <w:pPr>
              <w:pStyle w:val="MeetingInfo"/>
            </w:pPr>
            <w:r>
              <w:t>Online</w:t>
            </w:r>
          </w:p>
        </w:tc>
      </w:tr>
      <w:tr w:rsidR="00EC37E4" w:rsidRPr="00C2798A" w14:paraId="4975087C" w14:textId="77777777" w:rsidTr="00424C86">
        <w:trPr>
          <w:trHeight w:val="492"/>
        </w:trPr>
        <w:tc>
          <w:tcPr>
            <w:tcW w:w="917" w:type="pct"/>
          </w:tcPr>
          <w:p w14:paraId="2E6D133A" w14:textId="77777777" w:rsidR="007E7141" w:rsidRPr="00C2798A" w:rsidRDefault="00C940A8" w:rsidP="00C2798A">
            <w:pPr>
              <w:pStyle w:val="MeetingInfo"/>
            </w:pPr>
            <w:sdt>
              <w:sdtPr>
                <w:id w:val="493453970"/>
                <w:placeholder>
                  <w:docPart w:val="C36914CC412F4B199F5CF9EE73C3C0A9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Date:</w:t>
                </w:r>
              </w:sdtContent>
            </w:sdt>
          </w:p>
        </w:tc>
        <w:tc>
          <w:tcPr>
            <w:tcW w:w="4083" w:type="pct"/>
          </w:tcPr>
          <w:p w14:paraId="29875FDA" w14:textId="7B065B86" w:rsidR="007E7141" w:rsidRPr="00C2798A" w:rsidRDefault="00624E53" w:rsidP="00C2798A">
            <w:pPr>
              <w:pStyle w:val="MeetingInfo"/>
            </w:pPr>
            <w:r>
              <w:t>18</w:t>
            </w:r>
            <w:r w:rsidR="0013721A">
              <w:t>/</w:t>
            </w:r>
            <w:r w:rsidR="003601CE">
              <w:t>0</w:t>
            </w:r>
            <w:r w:rsidR="0035281E">
              <w:t>5</w:t>
            </w:r>
            <w:r w:rsidR="0013721A">
              <w:t>/202</w:t>
            </w:r>
            <w:r w:rsidR="003601CE">
              <w:t>1</w:t>
            </w:r>
          </w:p>
        </w:tc>
      </w:tr>
      <w:tr w:rsidR="00EC37E4" w:rsidRPr="00C2798A" w14:paraId="52F24CFE" w14:textId="77777777" w:rsidTr="00424C86">
        <w:trPr>
          <w:trHeight w:val="492"/>
        </w:trPr>
        <w:tc>
          <w:tcPr>
            <w:tcW w:w="917" w:type="pct"/>
          </w:tcPr>
          <w:p w14:paraId="29D3522B" w14:textId="77777777" w:rsidR="007E7141" w:rsidRPr="00C2798A" w:rsidRDefault="00C940A8" w:rsidP="00C2798A">
            <w:pPr>
              <w:pStyle w:val="MeetingInfo"/>
            </w:pPr>
            <w:sdt>
              <w:sdtPr>
                <w:id w:val="784001095"/>
                <w:placeholder>
                  <w:docPart w:val="CD0D5EA88B4F40C9837B365975AEE7DE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Time:</w:t>
                </w:r>
              </w:sdtContent>
            </w:sdt>
          </w:p>
        </w:tc>
        <w:tc>
          <w:tcPr>
            <w:tcW w:w="4083" w:type="pct"/>
          </w:tcPr>
          <w:p w14:paraId="2B03FC49" w14:textId="432285A0" w:rsidR="007E7141" w:rsidRPr="00C2798A" w:rsidRDefault="0035281E" w:rsidP="00C2798A">
            <w:pPr>
              <w:pStyle w:val="MeetingInfo"/>
            </w:pPr>
            <w:r>
              <w:t>1</w:t>
            </w:r>
            <w:r w:rsidR="00624E53">
              <w:t>6</w:t>
            </w:r>
            <w:r w:rsidR="00BE7D1F">
              <w:t>:00</w:t>
            </w:r>
            <w:r w:rsidR="0013721A">
              <w:t xml:space="preserve"> – </w:t>
            </w:r>
            <w:r w:rsidR="0015001A">
              <w:t>1</w:t>
            </w:r>
            <w:r w:rsidR="00853A26">
              <w:t>8</w:t>
            </w:r>
            <w:r w:rsidR="0013721A">
              <w:t>:</w:t>
            </w:r>
            <w:r w:rsidR="00A6274B">
              <w:t>0</w:t>
            </w:r>
            <w:r w:rsidR="0013721A">
              <w:t>0</w:t>
            </w:r>
          </w:p>
        </w:tc>
      </w:tr>
      <w:tr w:rsidR="00EC37E4" w:rsidRPr="00C2798A" w14:paraId="29F1A20E" w14:textId="77777777" w:rsidTr="00424C86">
        <w:trPr>
          <w:trHeight w:val="492"/>
        </w:trPr>
        <w:tc>
          <w:tcPr>
            <w:tcW w:w="917" w:type="pct"/>
          </w:tcPr>
          <w:p w14:paraId="34808943" w14:textId="77777777" w:rsidR="007E7141" w:rsidRPr="00C2798A" w:rsidRDefault="00C940A8" w:rsidP="00C2798A">
            <w:pPr>
              <w:pStyle w:val="MeetingInfo"/>
            </w:pPr>
            <w:sdt>
              <w:sdtPr>
                <w:id w:val="-1643179864"/>
                <w:placeholder>
                  <w:docPart w:val="62BCDFF57B234EB2B1CF5C5BC7496653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Facilitator:</w:t>
                </w:r>
              </w:sdtContent>
            </w:sdt>
          </w:p>
        </w:tc>
        <w:tc>
          <w:tcPr>
            <w:tcW w:w="4083" w:type="pct"/>
          </w:tcPr>
          <w:p w14:paraId="421E92C7" w14:textId="46ED317C" w:rsidR="007E7141" w:rsidRPr="00C2798A" w:rsidRDefault="0013721A" w:rsidP="00C2798A">
            <w:pPr>
              <w:pStyle w:val="MeetingInfo"/>
            </w:pPr>
            <w:r>
              <w:t>Dave Saenen</w:t>
            </w:r>
          </w:p>
        </w:tc>
      </w:tr>
    </w:tbl>
    <w:p w14:paraId="35377F86" w14:textId="0713B3BD" w:rsidR="00B6656C" w:rsidRDefault="0013721A" w:rsidP="00B6656C">
      <w:pPr>
        <w:pStyle w:val="Kop1"/>
        <w:rPr>
          <w:lang w:val="nl-BE"/>
        </w:rPr>
      </w:pPr>
      <w:r w:rsidRPr="004275FA">
        <w:rPr>
          <w:lang w:val="nl-BE"/>
        </w:rPr>
        <w:t>Meeting beslissingen</w:t>
      </w:r>
    </w:p>
    <w:p w14:paraId="19E3014D" w14:textId="33E18731" w:rsidR="00624E53" w:rsidRPr="00624E53" w:rsidRDefault="00624E53" w:rsidP="00624E53">
      <w:pPr>
        <w:rPr>
          <w:lang w:val="nl-BE"/>
        </w:rPr>
      </w:pPr>
      <w:r>
        <w:rPr>
          <w:lang w:val="nl-BE"/>
        </w:rPr>
        <w:t>NIELS</w:t>
      </w:r>
    </w:p>
    <w:p w14:paraId="61117A94" w14:textId="5494291D" w:rsidR="00624E53" w:rsidRDefault="00624E53" w:rsidP="00624E53">
      <w:pPr>
        <w:pStyle w:val="Lijstalinea"/>
        <w:numPr>
          <w:ilvl w:val="0"/>
          <w:numId w:val="20"/>
        </w:numPr>
        <w:rPr>
          <w:lang w:val="nl-BE"/>
        </w:rPr>
      </w:pPr>
      <w:r>
        <w:rPr>
          <w:lang w:val="nl-BE"/>
        </w:rPr>
        <w:t>Food</w:t>
      </w:r>
    </w:p>
    <w:p w14:paraId="52FA13ED" w14:textId="1BD24E66" w:rsidR="00624E53" w:rsidRDefault="00624E53" w:rsidP="00624E53">
      <w:pPr>
        <w:pStyle w:val="Lijstalinea"/>
        <w:numPr>
          <w:ilvl w:val="1"/>
          <w:numId w:val="20"/>
        </w:numPr>
        <w:rPr>
          <w:lang w:val="nl-BE"/>
        </w:rPr>
      </w:pPr>
      <w:r>
        <w:rPr>
          <w:lang w:val="nl-BE"/>
        </w:rPr>
        <w:t>Food verwijderen</w:t>
      </w:r>
    </w:p>
    <w:p w14:paraId="6371546D" w14:textId="5DFE3D51" w:rsidR="00624E53" w:rsidRDefault="00624E53" w:rsidP="0051377B">
      <w:pPr>
        <w:pStyle w:val="Lijstalinea"/>
        <w:numPr>
          <w:ilvl w:val="0"/>
          <w:numId w:val="20"/>
        </w:numPr>
        <w:rPr>
          <w:lang w:val="nl-BE"/>
        </w:rPr>
      </w:pPr>
      <w:r>
        <w:rPr>
          <w:lang w:val="nl-BE"/>
        </w:rPr>
        <w:t>Groep</w:t>
      </w:r>
    </w:p>
    <w:p w14:paraId="36ED4618" w14:textId="3DDD5950" w:rsidR="00624E53" w:rsidRDefault="00624E53" w:rsidP="00624E53">
      <w:pPr>
        <w:pStyle w:val="Lijstalinea"/>
        <w:numPr>
          <w:ilvl w:val="1"/>
          <w:numId w:val="20"/>
        </w:numPr>
        <w:rPr>
          <w:lang w:val="nl-BE"/>
        </w:rPr>
      </w:pPr>
      <w:r>
        <w:rPr>
          <w:lang w:val="nl-BE"/>
        </w:rPr>
        <w:t>Header titels aanpassen</w:t>
      </w:r>
    </w:p>
    <w:p w14:paraId="06661C88" w14:textId="481AFAF3" w:rsidR="00624E53" w:rsidRDefault="00624E53" w:rsidP="00624E53">
      <w:pPr>
        <w:pStyle w:val="Lijstalinea"/>
        <w:numPr>
          <w:ilvl w:val="0"/>
          <w:numId w:val="20"/>
        </w:numPr>
        <w:rPr>
          <w:lang w:val="nl-BE"/>
        </w:rPr>
      </w:pPr>
      <w:r>
        <w:rPr>
          <w:lang w:val="nl-BE"/>
        </w:rPr>
        <w:t>Visualisaties</w:t>
      </w:r>
      <w:bookmarkStart w:id="0" w:name="_GoBack"/>
      <w:bookmarkEnd w:id="0"/>
    </w:p>
    <w:p w14:paraId="44BB694A" w14:textId="64C31006" w:rsidR="00624E53" w:rsidRDefault="00624E53" w:rsidP="00624E53">
      <w:pPr>
        <w:pStyle w:val="Lijstalinea"/>
        <w:ind w:left="720"/>
        <w:rPr>
          <w:lang w:val="nl-BE"/>
        </w:rPr>
      </w:pPr>
    </w:p>
    <w:p w14:paraId="2A4AB5B6" w14:textId="17C8FE0E" w:rsidR="00624E53" w:rsidRPr="00624E53" w:rsidRDefault="00624E53" w:rsidP="00624E53">
      <w:pPr>
        <w:pStyle w:val="Lijstalinea"/>
        <w:rPr>
          <w:lang w:val="nl-BE"/>
        </w:rPr>
      </w:pPr>
      <w:r>
        <w:rPr>
          <w:lang w:val="nl-BE"/>
        </w:rPr>
        <w:t>DAVE</w:t>
      </w:r>
    </w:p>
    <w:p w14:paraId="6E517157" w14:textId="352B43F5" w:rsidR="00624E53" w:rsidRPr="00624E53" w:rsidRDefault="00624E53" w:rsidP="00624E53">
      <w:pPr>
        <w:pStyle w:val="Lijstalinea"/>
        <w:numPr>
          <w:ilvl w:val="0"/>
          <w:numId w:val="20"/>
        </w:numPr>
        <w:rPr>
          <w:lang w:val="nl-BE"/>
        </w:rPr>
      </w:pPr>
      <w:r>
        <w:rPr>
          <w:lang w:val="nl-BE"/>
        </w:rPr>
        <w:t>Taken</w:t>
      </w:r>
    </w:p>
    <w:p w14:paraId="0B0001CA" w14:textId="5A31BCB2" w:rsidR="00624E53" w:rsidRDefault="00624E53" w:rsidP="00624E53">
      <w:pPr>
        <w:pStyle w:val="Lijstalinea"/>
        <w:numPr>
          <w:ilvl w:val="1"/>
          <w:numId w:val="20"/>
        </w:numPr>
        <w:rPr>
          <w:lang w:val="nl-BE"/>
        </w:rPr>
      </w:pPr>
      <w:r>
        <w:rPr>
          <w:lang w:val="nl-BE"/>
        </w:rPr>
        <w:t xml:space="preserve">Taak wijzigen </w:t>
      </w:r>
    </w:p>
    <w:p w14:paraId="188B116D" w14:textId="5E86A2B6" w:rsidR="00624E53" w:rsidRDefault="00624E53" w:rsidP="00624E53">
      <w:pPr>
        <w:pStyle w:val="Lijstalinea"/>
        <w:numPr>
          <w:ilvl w:val="1"/>
          <w:numId w:val="20"/>
        </w:numPr>
        <w:rPr>
          <w:lang w:val="nl-BE"/>
        </w:rPr>
      </w:pPr>
      <w:r>
        <w:rPr>
          <w:lang w:val="nl-BE"/>
        </w:rPr>
        <w:t>Werken met tokens</w:t>
      </w:r>
    </w:p>
    <w:p w14:paraId="2E7489B7" w14:textId="5B715678" w:rsidR="00FC5F7C" w:rsidRPr="0051377B" w:rsidRDefault="00624E53" w:rsidP="0051377B">
      <w:pPr>
        <w:pStyle w:val="Lijstalinea"/>
        <w:numPr>
          <w:ilvl w:val="1"/>
          <w:numId w:val="20"/>
        </w:numPr>
        <w:rPr>
          <w:lang w:val="nl-BE"/>
        </w:rPr>
      </w:pPr>
      <w:r>
        <w:rPr>
          <w:lang w:val="nl-BE"/>
        </w:rPr>
        <w:t>Archief maken</w:t>
      </w:r>
    </w:p>
    <w:p w14:paraId="561980FA" w14:textId="255214C7" w:rsidR="00624E53" w:rsidRDefault="00624E53" w:rsidP="00624E53">
      <w:pPr>
        <w:pStyle w:val="Lijstalinea"/>
        <w:rPr>
          <w:lang w:val="nl-BE"/>
        </w:rPr>
      </w:pPr>
      <w:r>
        <w:rPr>
          <w:lang w:val="nl-BE"/>
        </w:rPr>
        <w:t>WOUTER</w:t>
      </w:r>
    </w:p>
    <w:p w14:paraId="02175195" w14:textId="088F2831" w:rsidR="00587CC2" w:rsidRDefault="006A55A7" w:rsidP="00587CC2">
      <w:pPr>
        <w:pStyle w:val="Lijstalinea"/>
        <w:numPr>
          <w:ilvl w:val="0"/>
          <w:numId w:val="20"/>
        </w:numPr>
        <w:rPr>
          <w:lang w:val="nl-BE"/>
        </w:rPr>
      </w:pPr>
      <w:r>
        <w:rPr>
          <w:lang w:val="nl-BE"/>
        </w:rPr>
        <w:t>V</w:t>
      </w:r>
      <w:r w:rsidR="00587CC2">
        <w:rPr>
          <w:lang w:val="nl-BE"/>
        </w:rPr>
        <w:t>isualisaties</w:t>
      </w:r>
    </w:p>
    <w:p w14:paraId="16C7F876" w14:textId="6B0B36A7" w:rsidR="006A55A7" w:rsidRDefault="006A55A7" w:rsidP="00587CC2">
      <w:pPr>
        <w:pStyle w:val="Lijstalinea"/>
        <w:numPr>
          <w:ilvl w:val="0"/>
          <w:numId w:val="20"/>
        </w:numPr>
        <w:rPr>
          <w:lang w:val="nl-BE"/>
        </w:rPr>
      </w:pPr>
      <w:r>
        <w:rPr>
          <w:lang w:val="nl-BE"/>
        </w:rPr>
        <w:t xml:space="preserve">Interactiediagrammen in document zetten </w:t>
      </w:r>
    </w:p>
    <w:p w14:paraId="283C8939" w14:textId="500C0071" w:rsidR="006A55A7" w:rsidRDefault="006A55A7" w:rsidP="006A55A7">
      <w:pPr>
        <w:pStyle w:val="Lijstalinea"/>
        <w:numPr>
          <w:ilvl w:val="1"/>
          <w:numId w:val="20"/>
        </w:numPr>
        <w:rPr>
          <w:lang w:val="nl-BE"/>
        </w:rPr>
      </w:pPr>
      <w:r>
        <w:rPr>
          <w:lang w:val="nl-BE"/>
        </w:rPr>
        <w:t>Moeten refereren naar contracten</w:t>
      </w:r>
    </w:p>
    <w:p w14:paraId="7779C777" w14:textId="348461A8" w:rsidR="006A55A7" w:rsidRDefault="006A55A7" w:rsidP="006A55A7">
      <w:pPr>
        <w:pStyle w:val="Lijstalinea"/>
        <w:numPr>
          <w:ilvl w:val="0"/>
          <w:numId w:val="20"/>
        </w:numPr>
        <w:rPr>
          <w:lang w:val="nl-BE"/>
        </w:rPr>
      </w:pPr>
      <w:r>
        <w:rPr>
          <w:lang w:val="nl-BE"/>
        </w:rPr>
        <w:t xml:space="preserve">Contracten nummeren [C1, C2, C3, … CN], </w:t>
      </w:r>
      <w:r w:rsidRPr="006A55A7">
        <w:rPr>
          <w:b/>
          <w:lang w:val="nl-BE"/>
        </w:rPr>
        <w:t xml:space="preserve">de rode </w:t>
      </w:r>
      <w:r>
        <w:rPr>
          <w:b/>
          <w:lang w:val="nl-BE"/>
        </w:rPr>
        <w:t>mag weg</w:t>
      </w:r>
    </w:p>
    <w:p w14:paraId="46DC7595" w14:textId="495CFD68" w:rsidR="0031214F" w:rsidRDefault="0031214F" w:rsidP="0031214F">
      <w:pPr>
        <w:rPr>
          <w:lang w:val="nl-BE"/>
        </w:rPr>
      </w:pPr>
      <w:r>
        <w:rPr>
          <w:lang w:val="nl-BE"/>
        </w:rPr>
        <w:t>FABIO</w:t>
      </w:r>
    </w:p>
    <w:p w14:paraId="0F725D0B" w14:textId="5EA0474E" w:rsidR="0031214F" w:rsidRDefault="0031214F" w:rsidP="0031214F">
      <w:pPr>
        <w:pStyle w:val="Lijstalinea"/>
        <w:numPr>
          <w:ilvl w:val="0"/>
          <w:numId w:val="20"/>
        </w:numPr>
        <w:rPr>
          <w:lang w:val="nl-BE"/>
        </w:rPr>
      </w:pPr>
      <w:proofErr w:type="spellStart"/>
      <w:r>
        <w:rPr>
          <w:lang w:val="nl-BE"/>
        </w:rPr>
        <w:t>Logout</w:t>
      </w:r>
      <w:proofErr w:type="spellEnd"/>
    </w:p>
    <w:p w14:paraId="091B25BD" w14:textId="4E9E5E64" w:rsidR="0031214F" w:rsidRDefault="0031214F" w:rsidP="0031214F">
      <w:pPr>
        <w:pStyle w:val="Lijstalinea"/>
        <w:numPr>
          <w:ilvl w:val="1"/>
          <w:numId w:val="20"/>
        </w:numPr>
        <w:rPr>
          <w:lang w:val="nl-BE"/>
        </w:rPr>
      </w:pPr>
      <w:r>
        <w:rPr>
          <w:lang w:val="nl-BE"/>
        </w:rPr>
        <w:t xml:space="preserve">Bug: de </w:t>
      </w:r>
      <w:proofErr w:type="spellStart"/>
      <w:r>
        <w:rPr>
          <w:lang w:val="nl-BE"/>
        </w:rPr>
        <w:t>logout</w:t>
      </w:r>
      <w:proofErr w:type="spellEnd"/>
      <w:r>
        <w:rPr>
          <w:lang w:val="nl-BE"/>
        </w:rPr>
        <w:t xml:space="preserve"> knop werkt niet</w:t>
      </w:r>
    </w:p>
    <w:p w14:paraId="5C16C1C9" w14:textId="77777777" w:rsidR="003A4EC3" w:rsidRDefault="003A4EC3" w:rsidP="003A4EC3">
      <w:pPr>
        <w:pStyle w:val="Lijstalinea"/>
        <w:numPr>
          <w:ilvl w:val="0"/>
          <w:numId w:val="20"/>
        </w:numPr>
        <w:rPr>
          <w:lang w:val="nl-BE"/>
        </w:rPr>
      </w:pPr>
      <w:r>
        <w:rPr>
          <w:lang w:val="nl-BE"/>
        </w:rPr>
        <w:t>Werknemers</w:t>
      </w:r>
    </w:p>
    <w:p w14:paraId="70152345" w14:textId="77777777" w:rsidR="003A4EC3" w:rsidRDefault="003A4EC3" w:rsidP="003A4EC3">
      <w:pPr>
        <w:pStyle w:val="Lijstalinea"/>
        <w:numPr>
          <w:ilvl w:val="1"/>
          <w:numId w:val="20"/>
        </w:numPr>
        <w:rPr>
          <w:lang w:val="nl-BE"/>
        </w:rPr>
      </w:pPr>
      <w:r>
        <w:rPr>
          <w:lang w:val="nl-BE"/>
        </w:rPr>
        <w:t>Werknemers toevoegen [backend bug?]</w:t>
      </w:r>
    </w:p>
    <w:p w14:paraId="75F6F371" w14:textId="77777777" w:rsidR="003A4EC3" w:rsidRDefault="003A4EC3" w:rsidP="003A4EC3">
      <w:pPr>
        <w:pStyle w:val="Lijstalinea"/>
        <w:numPr>
          <w:ilvl w:val="1"/>
          <w:numId w:val="20"/>
        </w:numPr>
        <w:rPr>
          <w:lang w:val="nl-BE"/>
        </w:rPr>
      </w:pPr>
      <w:r>
        <w:rPr>
          <w:lang w:val="nl-BE"/>
        </w:rPr>
        <w:t>Werknemer wijzigen</w:t>
      </w:r>
    </w:p>
    <w:p w14:paraId="7AF8567F" w14:textId="4C64BC35" w:rsidR="006139FB" w:rsidRPr="0067725D" w:rsidRDefault="003A4EC3" w:rsidP="0067725D">
      <w:pPr>
        <w:pStyle w:val="Lijstalinea"/>
        <w:numPr>
          <w:ilvl w:val="1"/>
          <w:numId w:val="20"/>
        </w:numPr>
        <w:rPr>
          <w:lang w:val="nl-BE"/>
        </w:rPr>
      </w:pPr>
      <w:r>
        <w:rPr>
          <w:lang w:val="nl-BE"/>
        </w:rPr>
        <w:t>Werknemer verwijderen</w:t>
      </w:r>
    </w:p>
    <w:p w14:paraId="5C2A65B3" w14:textId="74147483" w:rsidR="00A66B18" w:rsidRPr="00A54E60" w:rsidRDefault="006F3847" w:rsidP="006F3847">
      <w:pPr>
        <w:pStyle w:val="Kop1"/>
        <w:rPr>
          <w:lang w:val="nl-BE"/>
        </w:rPr>
      </w:pPr>
      <w:r w:rsidRPr="00A54E60">
        <w:rPr>
          <w:lang w:val="nl-BE"/>
        </w:rPr>
        <w:t>Volgende meeting</w:t>
      </w:r>
    </w:p>
    <w:p w14:paraId="4FC6B096" w14:textId="546DFD68" w:rsidR="006F3847" w:rsidRPr="00B6656C" w:rsidRDefault="0035281E" w:rsidP="006F3847">
      <w:pPr>
        <w:rPr>
          <w:lang w:val="nl-BE"/>
        </w:rPr>
      </w:pPr>
      <w:r>
        <w:rPr>
          <w:lang w:val="nl-BE"/>
        </w:rPr>
        <w:lastRenderedPageBreak/>
        <w:t>-</w:t>
      </w:r>
    </w:p>
    <w:sectPr w:rsidR="006F3847" w:rsidRPr="00B6656C" w:rsidSect="00C2798A">
      <w:headerReference w:type="default" r:id="rId10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767FDB" w14:textId="77777777" w:rsidR="00C940A8" w:rsidRDefault="00C940A8" w:rsidP="00A66B18">
      <w:pPr>
        <w:spacing w:before="0" w:after="0"/>
      </w:pPr>
      <w:r>
        <w:separator/>
      </w:r>
    </w:p>
  </w:endnote>
  <w:endnote w:type="continuationSeparator" w:id="0">
    <w:p w14:paraId="075A28C5" w14:textId="77777777" w:rsidR="00C940A8" w:rsidRDefault="00C940A8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9D231C" w14:textId="77777777" w:rsidR="00C940A8" w:rsidRDefault="00C940A8" w:rsidP="00A66B18">
      <w:pPr>
        <w:spacing w:before="0" w:after="0"/>
      </w:pPr>
      <w:r>
        <w:separator/>
      </w:r>
    </w:p>
  </w:footnote>
  <w:footnote w:type="continuationSeparator" w:id="0">
    <w:p w14:paraId="764FB201" w14:textId="77777777" w:rsidR="00C940A8" w:rsidRDefault="00C940A8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F95199" w14:textId="77777777" w:rsidR="00A66B18" w:rsidRDefault="00A66B18">
    <w:pPr>
      <w:pStyle w:val="Koptekst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3177C35" wp14:editId="7704DCC9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group w14:anchorId="5277E5FA" id="Graphic 17" o:spid="_x0000_s1026" alt="&quot;&quot;" style="position:absolute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">
              <v:shape id="Freeform: Shape 20" o:spid="_x0000_s1027" alt="&quot;&quot;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alt="&quot;&quot;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alt="&quot;&quot;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alt="&quot;&quot;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04D23A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93316C3"/>
    <w:multiLevelType w:val="hybridMultilevel"/>
    <w:tmpl w:val="BC4C36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1488C"/>
    <w:multiLevelType w:val="hybridMultilevel"/>
    <w:tmpl w:val="AD60E8D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9522AD"/>
    <w:multiLevelType w:val="multilevel"/>
    <w:tmpl w:val="F2FE7F5A"/>
    <w:lvl w:ilvl="0">
      <w:start w:val="1"/>
      <w:numFmt w:val="decimal"/>
      <w:pStyle w:val="Lijstnummering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jstnummering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16009DF"/>
    <w:multiLevelType w:val="hybridMultilevel"/>
    <w:tmpl w:val="D3B66BA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1B63FC"/>
    <w:multiLevelType w:val="hybridMultilevel"/>
    <w:tmpl w:val="F6B071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486355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327778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AAA6EB5"/>
    <w:multiLevelType w:val="hybridMultilevel"/>
    <w:tmpl w:val="C53C2D0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79767C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937656"/>
    <w:multiLevelType w:val="hybridMultilevel"/>
    <w:tmpl w:val="31028F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EB57D7"/>
    <w:multiLevelType w:val="hybridMultilevel"/>
    <w:tmpl w:val="39A6E1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6859C6"/>
    <w:multiLevelType w:val="hybridMultilevel"/>
    <w:tmpl w:val="A8D2FF8C"/>
    <w:lvl w:ilvl="0" w:tplc="0813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5967081E"/>
    <w:multiLevelType w:val="hybridMultilevel"/>
    <w:tmpl w:val="29E6D9AA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7D0578A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E381AF3"/>
    <w:multiLevelType w:val="hybridMultilevel"/>
    <w:tmpl w:val="62CE0BC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A400AC"/>
    <w:multiLevelType w:val="hybridMultilevel"/>
    <w:tmpl w:val="00D09F0E"/>
    <w:lvl w:ilvl="0" w:tplc="D7A42D70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0543AE"/>
    <w:multiLevelType w:val="hybridMultilevel"/>
    <w:tmpl w:val="87DA494A"/>
    <w:lvl w:ilvl="0" w:tplc="D7A42D70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15"/>
  </w:num>
  <w:num w:numId="6">
    <w:abstractNumId w:val="9"/>
  </w:num>
  <w:num w:numId="7">
    <w:abstractNumId w:val="11"/>
  </w:num>
  <w:num w:numId="8">
    <w:abstractNumId w:val="8"/>
  </w:num>
  <w:num w:numId="9">
    <w:abstractNumId w:val="16"/>
  </w:num>
  <w:num w:numId="10">
    <w:abstractNumId w:val="12"/>
  </w:num>
  <w:num w:numId="11">
    <w:abstractNumId w:val="13"/>
  </w:num>
  <w:num w:numId="12">
    <w:abstractNumId w:val="2"/>
  </w:num>
  <w:num w:numId="13">
    <w:abstractNumId w:val="7"/>
  </w:num>
  <w:num w:numId="14">
    <w:abstractNumId w:val="6"/>
  </w:num>
  <w:num w:numId="15">
    <w:abstractNumId w:val="14"/>
  </w:num>
  <w:num w:numId="16">
    <w:abstractNumId w:val="19"/>
  </w:num>
  <w:num w:numId="17">
    <w:abstractNumId w:val="18"/>
  </w:num>
  <w:num w:numId="18">
    <w:abstractNumId w:val="10"/>
  </w:num>
  <w:num w:numId="19">
    <w:abstractNumId w:val="3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F71"/>
    <w:rsid w:val="00005213"/>
    <w:rsid w:val="00007033"/>
    <w:rsid w:val="0003683B"/>
    <w:rsid w:val="00064349"/>
    <w:rsid w:val="00083BAA"/>
    <w:rsid w:val="00084552"/>
    <w:rsid w:val="000C0F71"/>
    <w:rsid w:val="000E3FBF"/>
    <w:rsid w:val="0010680C"/>
    <w:rsid w:val="0011533A"/>
    <w:rsid w:val="001329DB"/>
    <w:rsid w:val="00133C8A"/>
    <w:rsid w:val="0013721A"/>
    <w:rsid w:val="0015001A"/>
    <w:rsid w:val="001766D6"/>
    <w:rsid w:val="001A00B3"/>
    <w:rsid w:val="001B7D92"/>
    <w:rsid w:val="001C48B4"/>
    <w:rsid w:val="001D0A89"/>
    <w:rsid w:val="001E04B2"/>
    <w:rsid w:val="001E2320"/>
    <w:rsid w:val="001E7BD4"/>
    <w:rsid w:val="002104F0"/>
    <w:rsid w:val="00214E28"/>
    <w:rsid w:val="0021547E"/>
    <w:rsid w:val="00226D4D"/>
    <w:rsid w:val="00231072"/>
    <w:rsid w:val="00233C35"/>
    <w:rsid w:val="00242109"/>
    <w:rsid w:val="00252158"/>
    <w:rsid w:val="002E29F6"/>
    <w:rsid w:val="0031214F"/>
    <w:rsid w:val="00331231"/>
    <w:rsid w:val="00346590"/>
    <w:rsid w:val="0035281E"/>
    <w:rsid w:val="00352B81"/>
    <w:rsid w:val="003601CE"/>
    <w:rsid w:val="003654C8"/>
    <w:rsid w:val="00366065"/>
    <w:rsid w:val="00376690"/>
    <w:rsid w:val="003941C9"/>
    <w:rsid w:val="003A0150"/>
    <w:rsid w:val="003A4EC3"/>
    <w:rsid w:val="003B143D"/>
    <w:rsid w:val="003B1A29"/>
    <w:rsid w:val="003C5711"/>
    <w:rsid w:val="003E24DF"/>
    <w:rsid w:val="00402A44"/>
    <w:rsid w:val="0041428F"/>
    <w:rsid w:val="00424C86"/>
    <w:rsid w:val="0042536F"/>
    <w:rsid w:val="004275FA"/>
    <w:rsid w:val="00460B6C"/>
    <w:rsid w:val="00466D5B"/>
    <w:rsid w:val="004737FE"/>
    <w:rsid w:val="004740FD"/>
    <w:rsid w:val="0048461A"/>
    <w:rsid w:val="00490779"/>
    <w:rsid w:val="00490E3C"/>
    <w:rsid w:val="004A1274"/>
    <w:rsid w:val="004A2B0D"/>
    <w:rsid w:val="004A5073"/>
    <w:rsid w:val="004A7B66"/>
    <w:rsid w:val="004F1A43"/>
    <w:rsid w:val="0051377B"/>
    <w:rsid w:val="00521970"/>
    <w:rsid w:val="00527AA9"/>
    <w:rsid w:val="00543813"/>
    <w:rsid w:val="00587CC2"/>
    <w:rsid w:val="00596F89"/>
    <w:rsid w:val="0059782E"/>
    <w:rsid w:val="005C2210"/>
    <w:rsid w:val="005D1306"/>
    <w:rsid w:val="006060BA"/>
    <w:rsid w:val="00607C7C"/>
    <w:rsid w:val="00612A32"/>
    <w:rsid w:val="006139FB"/>
    <w:rsid w:val="00615018"/>
    <w:rsid w:val="0062123A"/>
    <w:rsid w:val="00624E53"/>
    <w:rsid w:val="00646E75"/>
    <w:rsid w:val="00656CE1"/>
    <w:rsid w:val="0067725D"/>
    <w:rsid w:val="006A55A7"/>
    <w:rsid w:val="006C3B56"/>
    <w:rsid w:val="006D6101"/>
    <w:rsid w:val="006F3847"/>
    <w:rsid w:val="006F6AE7"/>
    <w:rsid w:val="006F6F10"/>
    <w:rsid w:val="00713A74"/>
    <w:rsid w:val="00737AA4"/>
    <w:rsid w:val="007422F7"/>
    <w:rsid w:val="00742B01"/>
    <w:rsid w:val="007619E5"/>
    <w:rsid w:val="00783E79"/>
    <w:rsid w:val="00784F98"/>
    <w:rsid w:val="007B5AE8"/>
    <w:rsid w:val="007D188C"/>
    <w:rsid w:val="007E6992"/>
    <w:rsid w:val="007E7141"/>
    <w:rsid w:val="007E7F36"/>
    <w:rsid w:val="007F5192"/>
    <w:rsid w:val="00814999"/>
    <w:rsid w:val="00817AFD"/>
    <w:rsid w:val="00833670"/>
    <w:rsid w:val="00835CA2"/>
    <w:rsid w:val="00844B23"/>
    <w:rsid w:val="00853A26"/>
    <w:rsid w:val="00855F71"/>
    <w:rsid w:val="00862033"/>
    <w:rsid w:val="00867824"/>
    <w:rsid w:val="0087088A"/>
    <w:rsid w:val="008733B2"/>
    <w:rsid w:val="008A0CEC"/>
    <w:rsid w:val="00903D6A"/>
    <w:rsid w:val="00922357"/>
    <w:rsid w:val="009224F8"/>
    <w:rsid w:val="009410FE"/>
    <w:rsid w:val="0094472C"/>
    <w:rsid w:val="009A3ECE"/>
    <w:rsid w:val="009D6E13"/>
    <w:rsid w:val="00A236EA"/>
    <w:rsid w:val="00A3044F"/>
    <w:rsid w:val="00A33131"/>
    <w:rsid w:val="00A51E27"/>
    <w:rsid w:val="00A54E60"/>
    <w:rsid w:val="00A6274B"/>
    <w:rsid w:val="00A66B18"/>
    <w:rsid w:val="00A66F7E"/>
    <w:rsid w:val="00A6783B"/>
    <w:rsid w:val="00A96CF8"/>
    <w:rsid w:val="00AC6BB9"/>
    <w:rsid w:val="00AE1388"/>
    <w:rsid w:val="00AF3982"/>
    <w:rsid w:val="00B03A75"/>
    <w:rsid w:val="00B116B8"/>
    <w:rsid w:val="00B2499C"/>
    <w:rsid w:val="00B305C3"/>
    <w:rsid w:val="00B30DC0"/>
    <w:rsid w:val="00B50294"/>
    <w:rsid w:val="00B562C1"/>
    <w:rsid w:val="00B57D6E"/>
    <w:rsid w:val="00B6656C"/>
    <w:rsid w:val="00B952B6"/>
    <w:rsid w:val="00BC24B5"/>
    <w:rsid w:val="00BE7D1F"/>
    <w:rsid w:val="00BF2F47"/>
    <w:rsid w:val="00C27367"/>
    <w:rsid w:val="00C2798A"/>
    <w:rsid w:val="00C4233B"/>
    <w:rsid w:val="00C454A4"/>
    <w:rsid w:val="00C541F7"/>
    <w:rsid w:val="00C6535F"/>
    <w:rsid w:val="00C701F7"/>
    <w:rsid w:val="00C70786"/>
    <w:rsid w:val="00C940A8"/>
    <w:rsid w:val="00CD0A1A"/>
    <w:rsid w:val="00CE610A"/>
    <w:rsid w:val="00CF5A92"/>
    <w:rsid w:val="00D41084"/>
    <w:rsid w:val="00D46235"/>
    <w:rsid w:val="00D50AA8"/>
    <w:rsid w:val="00D63B56"/>
    <w:rsid w:val="00D66593"/>
    <w:rsid w:val="00D814B0"/>
    <w:rsid w:val="00DA5304"/>
    <w:rsid w:val="00DE6DA2"/>
    <w:rsid w:val="00DE7FE2"/>
    <w:rsid w:val="00DF2D30"/>
    <w:rsid w:val="00E21240"/>
    <w:rsid w:val="00E427EE"/>
    <w:rsid w:val="00E55D74"/>
    <w:rsid w:val="00E61EEC"/>
    <w:rsid w:val="00E6540C"/>
    <w:rsid w:val="00E81E2A"/>
    <w:rsid w:val="00EA6A6F"/>
    <w:rsid w:val="00EB7785"/>
    <w:rsid w:val="00EC37E4"/>
    <w:rsid w:val="00EE0952"/>
    <w:rsid w:val="00F00EBB"/>
    <w:rsid w:val="00F276E9"/>
    <w:rsid w:val="00F46423"/>
    <w:rsid w:val="00F73896"/>
    <w:rsid w:val="00F85275"/>
    <w:rsid w:val="00FC02CC"/>
    <w:rsid w:val="00FC5F7C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3D969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</w:latentStyles>
  <w:style w:type="paragraph" w:default="1" w:styleId="Standaard">
    <w:name w:val="Normal"/>
    <w:qFormat/>
    <w:rsid w:val="00835CA2"/>
    <w:rPr>
      <w:rFonts w:eastAsiaTheme="minorHAnsi"/>
      <w:kern w:val="20"/>
      <w:szCs w:val="20"/>
    </w:rPr>
  </w:style>
  <w:style w:type="paragraph" w:styleId="Kop1">
    <w:name w:val="heading 1"/>
    <w:basedOn w:val="Standaard"/>
    <w:next w:val="Standaard"/>
    <w:link w:val="Kop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Kop2">
    <w:name w:val="heading 2"/>
    <w:basedOn w:val="Standaard"/>
    <w:next w:val="Standaard"/>
    <w:link w:val="Kop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Standaard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Aanhef">
    <w:name w:val="Salutation"/>
    <w:basedOn w:val="Standaard"/>
    <w:link w:val="AanhefChar"/>
    <w:uiPriority w:val="4"/>
    <w:semiHidden/>
    <w:qFormat/>
    <w:rsid w:val="00A66B18"/>
    <w:pPr>
      <w:spacing w:before="720"/>
    </w:pPr>
  </w:style>
  <w:style w:type="character" w:customStyle="1" w:styleId="AanhefChar">
    <w:name w:val="Aanhef Char"/>
    <w:basedOn w:val="Standaardalinea-lettertype"/>
    <w:link w:val="Aanhef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Afsluiting">
    <w:name w:val="Closing"/>
    <w:basedOn w:val="Standaard"/>
    <w:next w:val="Handtekening"/>
    <w:link w:val="AfsluitingChar"/>
    <w:uiPriority w:val="6"/>
    <w:semiHidden/>
    <w:qFormat/>
    <w:rsid w:val="00A6783B"/>
    <w:pPr>
      <w:spacing w:before="480" w:after="960"/>
    </w:pPr>
  </w:style>
  <w:style w:type="character" w:customStyle="1" w:styleId="AfsluitingChar">
    <w:name w:val="Afsluiting Char"/>
    <w:basedOn w:val="Standaardalinea-lettertype"/>
    <w:link w:val="Afsluit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Handtekening">
    <w:name w:val="Signature"/>
    <w:basedOn w:val="Standaard"/>
    <w:link w:val="Handtekening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HandtekeningChar">
    <w:name w:val="Handtekening Char"/>
    <w:basedOn w:val="Standaardalinea-lettertype"/>
    <w:link w:val="Handtekening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Koptekst">
    <w:name w:val="header"/>
    <w:basedOn w:val="Standaard"/>
    <w:link w:val="KoptekstChar"/>
    <w:uiPriority w:val="99"/>
    <w:semiHidden/>
    <w:rsid w:val="003E24DF"/>
    <w:pPr>
      <w:spacing w:after="0"/>
      <w:jc w:val="right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Zwaar">
    <w:name w:val="Strong"/>
    <w:basedOn w:val="Standaardalinea-lettertype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Standaardtabe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Kop2Char">
    <w:name w:val="Kop 2 Char"/>
    <w:basedOn w:val="Standaardalinea-lettertype"/>
    <w:link w:val="Kop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alweb">
    <w:name w:val="Normal (Web)"/>
    <w:basedOn w:val="Standaard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Tekstvantijdelijkeaanduiding">
    <w:name w:val="Placeholder Text"/>
    <w:basedOn w:val="Standaardalinea-lettertype"/>
    <w:uiPriority w:val="99"/>
    <w:semiHidden/>
    <w:rsid w:val="001766D6"/>
    <w:rPr>
      <w:color w:val="808080"/>
    </w:rPr>
  </w:style>
  <w:style w:type="paragraph" w:styleId="Voettekst">
    <w:name w:val="footer"/>
    <w:basedOn w:val="Standaard"/>
    <w:link w:val="Voettekst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Standaard"/>
    <w:qFormat/>
    <w:rsid w:val="007E6992"/>
    <w:pPr>
      <w:spacing w:after="0"/>
    </w:pPr>
    <w:rPr>
      <w:color w:val="FFFFFF" w:themeColor="background1"/>
    </w:rPr>
  </w:style>
  <w:style w:type="table" w:styleId="Tabelraster">
    <w:name w:val="Table Grid"/>
    <w:basedOn w:val="Standaardtabe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Standaard"/>
    <w:semiHidden/>
    <w:qFormat/>
    <w:rsid w:val="007E7F36"/>
    <w:pPr>
      <w:spacing w:before="120" w:after="0"/>
    </w:pPr>
    <w:rPr>
      <w:b/>
    </w:rPr>
  </w:style>
  <w:style w:type="paragraph" w:styleId="Lijstnummering">
    <w:name w:val="List Number"/>
    <w:basedOn w:val="Standaard"/>
    <w:uiPriority w:val="99"/>
    <w:qFormat/>
    <w:rsid w:val="00424C86"/>
    <w:pPr>
      <w:numPr>
        <w:numId w:val="3"/>
      </w:numPr>
    </w:pPr>
  </w:style>
  <w:style w:type="paragraph" w:styleId="Lijstnummering2">
    <w:name w:val="List Number 2"/>
    <w:basedOn w:val="Standaard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jstalinea">
    <w:name w:val="List Paragraph"/>
    <w:basedOn w:val="Standaard"/>
    <w:uiPriority w:val="34"/>
    <w:semiHidden/>
    <w:rsid w:val="00133C8A"/>
    <w:pPr>
      <w:contextualSpacing/>
    </w:pPr>
  </w:style>
  <w:style w:type="table" w:styleId="Onopgemaaktetabel4">
    <w:name w:val="Plain Table 4"/>
    <w:basedOn w:val="Standaardtabe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0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igenaar\Downloads\tf4460879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5F21413A8BC4F55B636827BC72EE49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E93CAB2-3CE1-4398-BFF9-148F59747B5E}"/>
      </w:docPartPr>
      <w:docPartBody>
        <w:p w:rsidR="00E00488" w:rsidRDefault="00F53CCA">
          <w:pPr>
            <w:pStyle w:val="A5F21413A8BC4F55B636827BC72EE497"/>
          </w:pPr>
          <w:r>
            <w:t>Location:</w:t>
          </w:r>
        </w:p>
      </w:docPartBody>
    </w:docPart>
    <w:docPart>
      <w:docPartPr>
        <w:name w:val="C36914CC412F4B199F5CF9EE73C3C0A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C0BB9E1-12B6-474A-85EF-5332FF4D36F6}"/>
      </w:docPartPr>
      <w:docPartBody>
        <w:p w:rsidR="00E00488" w:rsidRDefault="00F53CCA">
          <w:pPr>
            <w:pStyle w:val="C36914CC412F4B199F5CF9EE73C3C0A9"/>
          </w:pPr>
          <w:r>
            <w:t>Date:</w:t>
          </w:r>
        </w:p>
      </w:docPartBody>
    </w:docPart>
    <w:docPart>
      <w:docPartPr>
        <w:name w:val="CD0D5EA88B4F40C9837B365975AEE7D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5E530D4-5C3E-44A7-93F0-6EC3A77958C9}"/>
      </w:docPartPr>
      <w:docPartBody>
        <w:p w:rsidR="00E00488" w:rsidRDefault="00F53CCA">
          <w:pPr>
            <w:pStyle w:val="CD0D5EA88B4F40C9837B365975AEE7DE"/>
          </w:pPr>
          <w:r>
            <w:t>Time:</w:t>
          </w:r>
        </w:p>
      </w:docPartBody>
    </w:docPart>
    <w:docPart>
      <w:docPartPr>
        <w:name w:val="62BCDFF57B234EB2B1CF5C5BC749665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6DA1D1D-6A5F-4F05-9221-2502DCA6986A}"/>
      </w:docPartPr>
      <w:docPartBody>
        <w:p w:rsidR="00E00488" w:rsidRDefault="00F53CCA">
          <w:pPr>
            <w:pStyle w:val="62BCDFF57B234EB2B1CF5C5BC7496653"/>
          </w:pPr>
          <w:r>
            <w:t>Facilitator: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CCA"/>
    <w:rsid w:val="00160C19"/>
    <w:rsid w:val="001629E6"/>
    <w:rsid w:val="0029429A"/>
    <w:rsid w:val="00434F6E"/>
    <w:rsid w:val="004E3B0A"/>
    <w:rsid w:val="004F29D0"/>
    <w:rsid w:val="00517F8E"/>
    <w:rsid w:val="00525889"/>
    <w:rsid w:val="00533633"/>
    <w:rsid w:val="0054510C"/>
    <w:rsid w:val="005638FA"/>
    <w:rsid w:val="005F653C"/>
    <w:rsid w:val="00653057"/>
    <w:rsid w:val="006771C4"/>
    <w:rsid w:val="00864CD2"/>
    <w:rsid w:val="008D450F"/>
    <w:rsid w:val="008E1631"/>
    <w:rsid w:val="00920E4A"/>
    <w:rsid w:val="00956354"/>
    <w:rsid w:val="009779F7"/>
    <w:rsid w:val="009E6296"/>
    <w:rsid w:val="00A43CC0"/>
    <w:rsid w:val="00A7006F"/>
    <w:rsid w:val="00C46127"/>
    <w:rsid w:val="00CD3CE9"/>
    <w:rsid w:val="00CD4D36"/>
    <w:rsid w:val="00DA69FD"/>
    <w:rsid w:val="00DC0DD8"/>
    <w:rsid w:val="00E00488"/>
    <w:rsid w:val="00F53CCA"/>
    <w:rsid w:val="00FB58D7"/>
    <w:rsid w:val="00FD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5F21413A8BC4F55B636827BC72EE497">
    <w:name w:val="A5F21413A8BC4F55B636827BC72EE497"/>
  </w:style>
  <w:style w:type="paragraph" w:customStyle="1" w:styleId="C36914CC412F4B199F5CF9EE73C3C0A9">
    <w:name w:val="C36914CC412F4B199F5CF9EE73C3C0A9"/>
  </w:style>
  <w:style w:type="paragraph" w:customStyle="1" w:styleId="CD0D5EA88B4F40C9837B365975AEE7DE">
    <w:name w:val="CD0D5EA88B4F40C9837B365975AEE7DE"/>
  </w:style>
  <w:style w:type="paragraph" w:customStyle="1" w:styleId="62BCDFF57B234EB2B1CF5C5BC7496653">
    <w:name w:val="62BCDFF57B234EB2B1CF5C5BC74966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tf44608798_win32.dotx</Template>
  <TotalTime>0</TotalTime>
  <Pages>2</Pages>
  <Words>85</Words>
  <Characters>471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2020-10-16T08:55:00Z</dcterms:created>
  <dcterms:modified xsi:type="dcterms:W3CDTF">2021-05-18T15:58:00Z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