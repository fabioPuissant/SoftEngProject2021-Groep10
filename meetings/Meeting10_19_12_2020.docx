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629817E8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10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1B7D92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1B7D92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1BC5B787" w:rsidR="007E7141" w:rsidRPr="00C2798A" w:rsidRDefault="00231072" w:rsidP="00C2798A">
            <w:pPr>
              <w:pStyle w:val="MeetingInfo"/>
            </w:pPr>
            <w:r>
              <w:t>1</w:t>
            </w:r>
            <w:r w:rsidR="00527AA9">
              <w:t>9</w:t>
            </w:r>
            <w:r w:rsidR="0013721A">
              <w:t>/1</w:t>
            </w:r>
            <w:r w:rsidR="00E427EE"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1B7D92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282641C0" w:rsidR="007E7141" w:rsidRPr="00C2798A" w:rsidRDefault="0013721A" w:rsidP="00C2798A">
            <w:pPr>
              <w:pStyle w:val="MeetingInfo"/>
            </w:pPr>
            <w:r>
              <w:t>1</w:t>
            </w:r>
            <w:r w:rsidR="00B116B8">
              <w:t>1</w:t>
            </w:r>
            <w:r w:rsidR="002104F0">
              <w:t>:</w:t>
            </w:r>
            <w:r w:rsidR="0015001A">
              <w:t>3</w:t>
            </w:r>
            <w:r w:rsidR="002104F0">
              <w:t>0</w:t>
            </w:r>
            <w:r>
              <w:t xml:space="preserve"> – </w:t>
            </w:r>
            <w:r w:rsidR="0015001A">
              <w:t>1</w:t>
            </w:r>
            <w:r w:rsidR="00B116B8">
              <w:t>3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1B7D92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83F1614" w:rsidR="0013721A" w:rsidRDefault="0013721A" w:rsidP="00376690">
      <w:pPr>
        <w:pStyle w:val="Kop1"/>
      </w:pPr>
      <w:r>
        <w:t>Meeting beslissingen</w:t>
      </w:r>
    </w:p>
    <w:p w14:paraId="573EED22" w14:textId="79FB3289" w:rsidR="00B952B6" w:rsidRDefault="00CE610A" w:rsidP="00B952B6">
      <w:pPr>
        <w:pStyle w:val="Lijstalinea"/>
        <w:numPr>
          <w:ilvl w:val="0"/>
          <w:numId w:val="13"/>
        </w:numPr>
      </w:pPr>
      <w:r>
        <w:t>Verbetering:</w:t>
      </w:r>
    </w:p>
    <w:p w14:paraId="34CEAB14" w14:textId="1CA471B8" w:rsidR="00CE610A" w:rsidRDefault="00CE610A" w:rsidP="00CE610A">
      <w:pPr>
        <w:pStyle w:val="Lijstalinea"/>
        <w:numPr>
          <w:ilvl w:val="1"/>
          <w:numId w:val="13"/>
        </w:numPr>
      </w:pPr>
      <w:r>
        <w:t>Systeemfuncties</w:t>
      </w:r>
    </w:p>
    <w:p w14:paraId="5CB8D20F" w14:textId="2164D834" w:rsidR="00CE610A" w:rsidRDefault="00CE610A" w:rsidP="00CE610A">
      <w:pPr>
        <w:pStyle w:val="Lijstalinea"/>
        <w:numPr>
          <w:ilvl w:val="1"/>
          <w:numId w:val="13"/>
        </w:numPr>
      </w:pPr>
      <w:r>
        <w:t>Systeem sequentie diagram</w:t>
      </w:r>
    </w:p>
    <w:p w14:paraId="34C713BD" w14:textId="7B78117C" w:rsidR="00CE610A" w:rsidRDefault="00CE610A" w:rsidP="00CE610A">
      <w:pPr>
        <w:pStyle w:val="Lijstalinea"/>
        <w:numPr>
          <w:ilvl w:val="1"/>
          <w:numId w:val="13"/>
        </w:numPr>
      </w:pPr>
      <w:r>
        <w:t>Domein model</w:t>
      </w:r>
    </w:p>
    <w:p w14:paraId="4843C40C" w14:textId="28C68518" w:rsidR="00CE610A" w:rsidRPr="00B952B6" w:rsidRDefault="00CE610A" w:rsidP="00CE610A">
      <w:pPr>
        <w:pStyle w:val="Lijstalinea"/>
        <w:numPr>
          <w:ilvl w:val="1"/>
          <w:numId w:val="13"/>
        </w:numPr>
      </w:pPr>
      <w:r>
        <w:t>Use cases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16FC58E9" w:rsidR="006F3847" w:rsidRPr="006F3847" w:rsidRDefault="00B952B6" w:rsidP="006F3847">
      <w:r>
        <w:t>21/12/2020 14:00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A59F8" w14:textId="77777777" w:rsidR="001B7D92" w:rsidRDefault="001B7D92" w:rsidP="00A66B18">
      <w:pPr>
        <w:spacing w:before="0" w:after="0"/>
      </w:pPr>
      <w:r>
        <w:separator/>
      </w:r>
    </w:p>
  </w:endnote>
  <w:endnote w:type="continuationSeparator" w:id="0">
    <w:p w14:paraId="48037E73" w14:textId="77777777" w:rsidR="001B7D92" w:rsidRDefault="001B7D9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8E2F6" w14:textId="77777777" w:rsidR="001B7D92" w:rsidRDefault="001B7D92" w:rsidP="00A66B18">
      <w:pPr>
        <w:spacing w:before="0" w:after="0"/>
      </w:pPr>
      <w:r>
        <w:separator/>
      </w:r>
    </w:p>
  </w:footnote>
  <w:footnote w:type="continuationSeparator" w:id="0">
    <w:p w14:paraId="089B188A" w14:textId="77777777" w:rsidR="001B7D92" w:rsidRDefault="001B7D9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27AA9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51E27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50294"/>
    <w:rsid w:val="00B562C1"/>
    <w:rsid w:val="00B57D6E"/>
    <w:rsid w:val="00B952B6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E3B0A"/>
    <w:rsid w:val="004F29D0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