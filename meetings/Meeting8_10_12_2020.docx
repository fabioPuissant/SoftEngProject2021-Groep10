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261C6D99" w:rsidR="007E7141" w:rsidRPr="00C2798A" w:rsidRDefault="0013721A" w:rsidP="00C2798A">
            <w:pPr>
              <w:pStyle w:val="Titel"/>
            </w:pPr>
            <w:r>
              <w:t>Meeting</w:t>
            </w:r>
            <w:r w:rsidR="002104F0">
              <w:t>8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C6178E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C6178E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3118C52B" w:rsidR="007E7141" w:rsidRPr="00C2798A" w:rsidRDefault="00231072" w:rsidP="00C2798A">
            <w:pPr>
              <w:pStyle w:val="MeetingInfo"/>
            </w:pPr>
            <w:r>
              <w:t>10</w:t>
            </w:r>
            <w:r w:rsidR="0013721A">
              <w:t>/1</w:t>
            </w:r>
            <w:r w:rsidR="00E427EE">
              <w:t>2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C6178E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5F246DF2" w:rsidR="007E7141" w:rsidRPr="00C2798A" w:rsidRDefault="0013721A" w:rsidP="00C2798A">
            <w:pPr>
              <w:pStyle w:val="MeetingInfo"/>
            </w:pPr>
            <w:r>
              <w:t>1</w:t>
            </w:r>
            <w:r w:rsidR="002104F0">
              <w:t>1:00</w:t>
            </w:r>
            <w:r>
              <w:t xml:space="preserve"> – 1</w:t>
            </w:r>
            <w:r w:rsidR="00E427EE">
              <w:t>2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C6178E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>Meeting beslissingen</w:t>
      </w:r>
    </w:p>
    <w:p w14:paraId="4E9DDB69" w14:textId="1BDE173C" w:rsidR="00AC6BB9" w:rsidRPr="00AC6BB9" w:rsidRDefault="002104F0" w:rsidP="00AC6BB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Bespreking analyse 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0192EB78" w:rsidR="006F3847" w:rsidRPr="006F3847" w:rsidRDefault="009C5292" w:rsidP="006F3847">
      <w:r>
        <w:t>10/12/2020 13/30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D787F" w14:textId="77777777" w:rsidR="00C6178E" w:rsidRDefault="00C6178E" w:rsidP="00A66B18">
      <w:pPr>
        <w:spacing w:before="0" w:after="0"/>
      </w:pPr>
      <w:r>
        <w:separator/>
      </w:r>
    </w:p>
  </w:endnote>
  <w:endnote w:type="continuationSeparator" w:id="0">
    <w:p w14:paraId="3BF8A511" w14:textId="77777777" w:rsidR="00C6178E" w:rsidRDefault="00C6178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1435C" w14:textId="77777777" w:rsidR="00C6178E" w:rsidRDefault="00C6178E" w:rsidP="00A66B18">
      <w:pPr>
        <w:spacing w:before="0" w:after="0"/>
      </w:pPr>
      <w:r>
        <w:separator/>
      </w:r>
    </w:p>
  </w:footnote>
  <w:footnote w:type="continuationSeparator" w:id="0">
    <w:p w14:paraId="0F9B816A" w14:textId="77777777" w:rsidR="00C6178E" w:rsidRDefault="00C6178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766D6"/>
    <w:rsid w:val="001A00B3"/>
    <w:rsid w:val="001D0A89"/>
    <w:rsid w:val="001E2320"/>
    <w:rsid w:val="001E7BD4"/>
    <w:rsid w:val="002104F0"/>
    <w:rsid w:val="00214E28"/>
    <w:rsid w:val="00231072"/>
    <w:rsid w:val="00242109"/>
    <w:rsid w:val="00252158"/>
    <w:rsid w:val="002E29F6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521970"/>
    <w:rsid w:val="00543813"/>
    <w:rsid w:val="005C2210"/>
    <w:rsid w:val="00607C7C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5CA2"/>
    <w:rsid w:val="00855F71"/>
    <w:rsid w:val="00862033"/>
    <w:rsid w:val="00867824"/>
    <w:rsid w:val="0087088A"/>
    <w:rsid w:val="008733B2"/>
    <w:rsid w:val="008A0CEC"/>
    <w:rsid w:val="00903D6A"/>
    <w:rsid w:val="009410FE"/>
    <w:rsid w:val="009A3ECE"/>
    <w:rsid w:val="009C5292"/>
    <w:rsid w:val="009D6E13"/>
    <w:rsid w:val="00A236EA"/>
    <w:rsid w:val="00A3044F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178E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29429A"/>
    <w:rsid w:val="004E3B0A"/>
    <w:rsid w:val="004F29D0"/>
    <w:rsid w:val="0054510C"/>
    <w:rsid w:val="005638FA"/>
    <w:rsid w:val="005F653C"/>
    <w:rsid w:val="00653057"/>
    <w:rsid w:val="00864CD2"/>
    <w:rsid w:val="008E1631"/>
    <w:rsid w:val="00920E4A"/>
    <w:rsid w:val="009E6296"/>
    <w:rsid w:val="00A43CC0"/>
    <w:rsid w:val="00A7006F"/>
    <w:rsid w:val="00C46127"/>
    <w:rsid w:val="00CD4D36"/>
    <w:rsid w:val="00E00488"/>
    <w:rsid w:val="00E07CBD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2020-12-10T11:21:00Z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