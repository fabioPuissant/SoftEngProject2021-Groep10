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095031C" w:rsidR="007E7141" w:rsidRPr="00C2798A" w:rsidRDefault="0013721A" w:rsidP="00C2798A">
            <w:pPr>
              <w:pStyle w:val="Titel"/>
            </w:pPr>
            <w:r>
              <w:t>Meeting</w:t>
            </w:r>
            <w:r w:rsidR="004A5073">
              <w:t>5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A3044F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A3044F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4D6A3BB4" w:rsidR="007E7141" w:rsidRPr="00C2798A" w:rsidRDefault="00A6274B" w:rsidP="00C2798A">
            <w:pPr>
              <w:pStyle w:val="MeetingInfo"/>
            </w:pPr>
            <w:r>
              <w:t>0</w:t>
            </w:r>
            <w:r w:rsidR="00F276E9">
              <w:t>2</w:t>
            </w:r>
            <w:r w:rsidR="0013721A">
              <w:t>/1</w:t>
            </w:r>
            <w:r>
              <w:t>1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A3044F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5A6984F0" w:rsidR="007E7141" w:rsidRPr="00C2798A" w:rsidRDefault="0013721A" w:rsidP="00C2798A">
            <w:pPr>
              <w:pStyle w:val="MeetingInfo"/>
            </w:pPr>
            <w:r>
              <w:t>1</w:t>
            </w:r>
            <w:r w:rsidR="00F00EBB">
              <w:t>5</w:t>
            </w:r>
            <w:r w:rsidR="001E7BD4">
              <w:t>:</w:t>
            </w:r>
            <w:r w:rsidR="00A6274B">
              <w:t>00</w:t>
            </w:r>
            <w:r>
              <w:t xml:space="preserve"> – 1</w:t>
            </w:r>
            <w:r w:rsidR="00A6274B">
              <w:t>6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A3044F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>Meeting beslissingen</w:t>
      </w:r>
    </w:p>
    <w:p w14:paraId="09AF2095" w14:textId="297195C1" w:rsidR="00064349" w:rsidRDefault="00A6274B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Oefenen presentaties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2F2F8005" w:rsidR="006F3847" w:rsidRPr="006F3847" w:rsidRDefault="009410FE" w:rsidP="006F3847">
      <w:r>
        <w:t>4</w:t>
      </w:r>
      <w:r w:rsidR="006F3847">
        <w:t>/1</w:t>
      </w:r>
      <w:r w:rsidR="00A66F7E">
        <w:t>1</w:t>
      </w:r>
      <w:r w:rsidR="006F3847">
        <w:t>/2020</w:t>
      </w:r>
      <w:r w:rsidR="00A66F7E">
        <w:t xml:space="preserve"> 1</w:t>
      </w:r>
      <w:r>
        <w:t>1</w:t>
      </w:r>
      <w:r w:rsidR="00A66F7E">
        <w:t>:</w:t>
      </w:r>
      <w:r w:rsidR="0011533A">
        <w:t>00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3EBA7" w14:textId="77777777" w:rsidR="00A3044F" w:rsidRDefault="00A3044F" w:rsidP="00A66B18">
      <w:pPr>
        <w:spacing w:before="0" w:after="0"/>
      </w:pPr>
      <w:r>
        <w:separator/>
      </w:r>
    </w:p>
  </w:endnote>
  <w:endnote w:type="continuationSeparator" w:id="0">
    <w:p w14:paraId="70870C9B" w14:textId="77777777" w:rsidR="00A3044F" w:rsidRDefault="00A3044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CDC8C" w14:textId="77777777" w:rsidR="00A3044F" w:rsidRDefault="00A3044F" w:rsidP="00A66B18">
      <w:pPr>
        <w:spacing w:before="0" w:after="0"/>
      </w:pPr>
      <w:r>
        <w:separator/>
      </w:r>
    </w:p>
  </w:footnote>
  <w:footnote w:type="continuationSeparator" w:id="0">
    <w:p w14:paraId="593B3A1D" w14:textId="77777777" w:rsidR="00A3044F" w:rsidRDefault="00A3044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766D6"/>
    <w:rsid w:val="001A00B3"/>
    <w:rsid w:val="001D0A89"/>
    <w:rsid w:val="001E2320"/>
    <w:rsid w:val="001E7BD4"/>
    <w:rsid w:val="00214E28"/>
    <w:rsid w:val="00242109"/>
    <w:rsid w:val="00252158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90E3C"/>
    <w:rsid w:val="004A1274"/>
    <w:rsid w:val="004A2B0D"/>
    <w:rsid w:val="004A5073"/>
    <w:rsid w:val="00521970"/>
    <w:rsid w:val="00543813"/>
    <w:rsid w:val="005C2210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7AFD"/>
    <w:rsid w:val="00835CA2"/>
    <w:rsid w:val="00855F71"/>
    <w:rsid w:val="00862033"/>
    <w:rsid w:val="00867824"/>
    <w:rsid w:val="0087088A"/>
    <w:rsid w:val="008733B2"/>
    <w:rsid w:val="008A0CEC"/>
    <w:rsid w:val="009410FE"/>
    <w:rsid w:val="009A3ECE"/>
    <w:rsid w:val="009D6E13"/>
    <w:rsid w:val="00A236EA"/>
    <w:rsid w:val="00A3044F"/>
    <w:rsid w:val="00A6274B"/>
    <w:rsid w:val="00A66B18"/>
    <w:rsid w:val="00A66F7E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9429A"/>
    <w:rsid w:val="004E3B0A"/>
    <w:rsid w:val="004F29D0"/>
    <w:rsid w:val="0054510C"/>
    <w:rsid w:val="005638FA"/>
    <w:rsid w:val="005F653C"/>
    <w:rsid w:val="00653057"/>
    <w:rsid w:val="00864CD2"/>
    <w:rsid w:val="00920E4A"/>
    <w:rsid w:val="00A43CC0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2020-11-02T14:36:00Z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