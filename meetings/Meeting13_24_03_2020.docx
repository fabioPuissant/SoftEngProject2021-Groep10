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350185AB" w:rsidR="007E7141" w:rsidRPr="00C2798A" w:rsidRDefault="0013721A" w:rsidP="00C2798A">
            <w:pPr>
              <w:pStyle w:val="Titel"/>
            </w:pPr>
            <w:r>
              <w:t>Meeting</w:t>
            </w:r>
            <w:r w:rsidR="00A51E27">
              <w:t>1</w:t>
            </w:r>
            <w:r w:rsidR="00EB0C80">
              <w:t>3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E05549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007BC997" w:rsidR="007E7141" w:rsidRPr="00C2798A" w:rsidRDefault="003601CE" w:rsidP="00C2798A">
            <w:pPr>
              <w:pStyle w:val="MeetingInfo"/>
            </w:pPr>
            <w:r>
              <w:t>Online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E05549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35C4A3B6" w:rsidR="007E7141" w:rsidRPr="00C2798A" w:rsidRDefault="00BE7D1F" w:rsidP="00C2798A">
            <w:pPr>
              <w:pStyle w:val="MeetingInfo"/>
            </w:pPr>
            <w:r>
              <w:t>24</w:t>
            </w:r>
            <w:r w:rsidR="0013721A">
              <w:t>/</w:t>
            </w:r>
            <w:r w:rsidR="003601CE">
              <w:t>0</w:t>
            </w:r>
            <w:r>
              <w:t>3</w:t>
            </w:r>
            <w:r w:rsidR="0013721A">
              <w:t>/202</w:t>
            </w:r>
            <w:r w:rsidR="003601CE">
              <w:t>1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E05549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3091FDEE" w:rsidR="007E7141" w:rsidRPr="00C2798A" w:rsidRDefault="00BE7D1F" w:rsidP="00C2798A">
            <w:pPr>
              <w:pStyle w:val="MeetingInfo"/>
            </w:pPr>
            <w:r>
              <w:t>09:00</w:t>
            </w:r>
            <w:r w:rsidR="0013721A">
              <w:t xml:space="preserve"> – </w:t>
            </w:r>
            <w:r w:rsidR="0015001A">
              <w:t>1</w:t>
            </w:r>
            <w:r>
              <w:t>0</w:t>
            </w:r>
            <w:r w:rsidR="0013721A">
              <w:t>:</w:t>
            </w:r>
            <w:r w:rsidR="00A6274B">
              <w:t>0</w:t>
            </w:r>
            <w:r w:rsidR="0013721A"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E05549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5377F86" w14:textId="26F710E7" w:rsidR="00B6656C" w:rsidRDefault="0013721A" w:rsidP="00B6656C">
      <w:pPr>
        <w:pStyle w:val="Kop1"/>
        <w:rPr>
          <w:lang w:val="nl-BE"/>
        </w:rPr>
      </w:pPr>
      <w:r w:rsidRPr="004275FA">
        <w:rPr>
          <w:lang w:val="nl-BE"/>
        </w:rPr>
        <w:t>Meeting beslissingen</w:t>
      </w:r>
    </w:p>
    <w:p w14:paraId="6F502B35" w14:textId="0EC1B618" w:rsidR="00B6656C" w:rsidRDefault="00B6656C" w:rsidP="006060BA">
      <w:pPr>
        <w:pStyle w:val="Lijstalinea"/>
        <w:numPr>
          <w:ilvl w:val="0"/>
          <w:numId w:val="17"/>
        </w:numPr>
        <w:rPr>
          <w:lang w:val="nl-BE"/>
        </w:rPr>
      </w:pPr>
      <w:r w:rsidRPr="006060BA">
        <w:rPr>
          <w:lang w:val="nl-BE"/>
        </w:rPr>
        <w:t xml:space="preserve">We maken gebruik van een </w:t>
      </w:r>
      <w:proofErr w:type="spellStart"/>
      <w:r w:rsidRPr="006060BA">
        <w:rPr>
          <w:lang w:val="nl-BE"/>
        </w:rPr>
        <w:t>react</w:t>
      </w:r>
      <w:proofErr w:type="spellEnd"/>
      <w:r w:rsidRPr="006060BA">
        <w:rPr>
          <w:lang w:val="nl-BE"/>
        </w:rPr>
        <w:t xml:space="preserve"> template om sneller te werken.</w:t>
      </w:r>
    </w:p>
    <w:p w14:paraId="1449DCB6" w14:textId="64AAFA1D" w:rsidR="006060BA" w:rsidRDefault="006060BA" w:rsidP="00B6656C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Planning sprint</w:t>
      </w:r>
      <w:r w:rsidR="00233C35">
        <w:rPr>
          <w:lang w:val="nl-BE"/>
        </w:rPr>
        <w:t xml:space="preserve"> 2</w:t>
      </w:r>
    </w:p>
    <w:p w14:paraId="21BF678E" w14:textId="3367A295" w:rsidR="00233C35" w:rsidRPr="006060BA" w:rsidRDefault="00233C35" w:rsidP="00B6656C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Verdeling sprint 2</w:t>
      </w:r>
    </w:p>
    <w:p w14:paraId="5C2A65B3" w14:textId="74147483" w:rsidR="00A66B18" w:rsidRPr="00A54E60" w:rsidRDefault="006F3847" w:rsidP="006F3847">
      <w:pPr>
        <w:pStyle w:val="Kop1"/>
        <w:rPr>
          <w:lang w:val="nl-BE"/>
        </w:rPr>
      </w:pPr>
      <w:r w:rsidRPr="00A54E60">
        <w:rPr>
          <w:lang w:val="nl-BE"/>
        </w:rPr>
        <w:t>Volgende meeting</w:t>
      </w:r>
    </w:p>
    <w:p w14:paraId="4FC6B096" w14:textId="17F4EFD0" w:rsidR="006F3847" w:rsidRPr="00B6656C" w:rsidRDefault="006714C4" w:rsidP="006F3847">
      <w:pPr>
        <w:rPr>
          <w:lang w:val="nl-BE"/>
        </w:rPr>
      </w:pPr>
      <w:r>
        <w:rPr>
          <w:lang w:val="nl-BE"/>
        </w:rPr>
        <w:t>23</w:t>
      </w:r>
      <w:bookmarkStart w:id="0" w:name="_GoBack"/>
      <w:bookmarkEnd w:id="0"/>
      <w:r w:rsidR="00C4233B">
        <w:rPr>
          <w:lang w:val="nl-BE"/>
        </w:rPr>
        <w:t xml:space="preserve"> April</w:t>
      </w:r>
    </w:p>
    <w:sectPr w:rsidR="006F3847" w:rsidRPr="00B6656C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2B8BC" w14:textId="77777777" w:rsidR="00E05549" w:rsidRDefault="00E05549" w:rsidP="00A66B18">
      <w:pPr>
        <w:spacing w:before="0" w:after="0"/>
      </w:pPr>
      <w:r>
        <w:separator/>
      </w:r>
    </w:p>
  </w:endnote>
  <w:endnote w:type="continuationSeparator" w:id="0">
    <w:p w14:paraId="1EAA0F7A" w14:textId="77777777" w:rsidR="00E05549" w:rsidRDefault="00E0554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51424" w14:textId="77777777" w:rsidR="00E05549" w:rsidRDefault="00E05549" w:rsidP="00A66B18">
      <w:pPr>
        <w:spacing w:before="0" w:after="0"/>
      </w:pPr>
      <w:r>
        <w:separator/>
      </w:r>
    </w:p>
  </w:footnote>
  <w:footnote w:type="continuationSeparator" w:id="0">
    <w:p w14:paraId="5E0B7082" w14:textId="77777777" w:rsidR="00E05549" w:rsidRDefault="00E0554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6009DF"/>
    <w:multiLevelType w:val="hybridMultilevel"/>
    <w:tmpl w:val="D3B66B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B63FC"/>
    <w:multiLevelType w:val="hybridMultilevel"/>
    <w:tmpl w:val="F6B071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859C6"/>
    <w:multiLevelType w:val="hybridMultilevel"/>
    <w:tmpl w:val="A8D2FF8C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A400AC"/>
    <w:multiLevelType w:val="hybridMultilevel"/>
    <w:tmpl w:val="00D09F0E"/>
    <w:lvl w:ilvl="0" w:tplc="D7A42D70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543AE"/>
    <w:multiLevelType w:val="hybridMultilevel"/>
    <w:tmpl w:val="87DA494A"/>
    <w:lvl w:ilvl="0" w:tplc="D7A42D70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3"/>
  </w:num>
  <w:num w:numId="6">
    <w:abstractNumId w:val="8"/>
  </w:num>
  <w:num w:numId="7">
    <w:abstractNumId w:val="9"/>
  </w:num>
  <w:num w:numId="8">
    <w:abstractNumId w:val="7"/>
  </w:num>
  <w:num w:numId="9">
    <w:abstractNumId w:val="14"/>
  </w:num>
  <w:num w:numId="10">
    <w:abstractNumId w:val="10"/>
  </w:num>
  <w:num w:numId="11">
    <w:abstractNumId w:val="11"/>
  </w:num>
  <w:num w:numId="12">
    <w:abstractNumId w:val="2"/>
  </w:num>
  <w:num w:numId="13">
    <w:abstractNumId w:val="6"/>
  </w:num>
  <w:num w:numId="14">
    <w:abstractNumId w:val="5"/>
  </w:num>
  <w:num w:numId="15">
    <w:abstractNumId w:val="12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5001A"/>
    <w:rsid w:val="001766D6"/>
    <w:rsid w:val="001A00B3"/>
    <w:rsid w:val="001B7D92"/>
    <w:rsid w:val="001C48B4"/>
    <w:rsid w:val="001D0A89"/>
    <w:rsid w:val="001E2320"/>
    <w:rsid w:val="001E7BD4"/>
    <w:rsid w:val="002104F0"/>
    <w:rsid w:val="00214E28"/>
    <w:rsid w:val="0021547E"/>
    <w:rsid w:val="00231072"/>
    <w:rsid w:val="00233C35"/>
    <w:rsid w:val="00242109"/>
    <w:rsid w:val="00252158"/>
    <w:rsid w:val="002E29F6"/>
    <w:rsid w:val="00331231"/>
    <w:rsid w:val="00346590"/>
    <w:rsid w:val="00352B81"/>
    <w:rsid w:val="003601CE"/>
    <w:rsid w:val="00376690"/>
    <w:rsid w:val="003941C9"/>
    <w:rsid w:val="003A0150"/>
    <w:rsid w:val="003B1A29"/>
    <w:rsid w:val="003C5711"/>
    <w:rsid w:val="003E24DF"/>
    <w:rsid w:val="0041428F"/>
    <w:rsid w:val="00424C86"/>
    <w:rsid w:val="0042536F"/>
    <w:rsid w:val="004275FA"/>
    <w:rsid w:val="00460B6C"/>
    <w:rsid w:val="00466D5B"/>
    <w:rsid w:val="004737FE"/>
    <w:rsid w:val="004740FD"/>
    <w:rsid w:val="0048461A"/>
    <w:rsid w:val="00490779"/>
    <w:rsid w:val="00490E3C"/>
    <w:rsid w:val="004A1274"/>
    <w:rsid w:val="004A2B0D"/>
    <w:rsid w:val="004A5073"/>
    <w:rsid w:val="004F1A43"/>
    <w:rsid w:val="00521970"/>
    <w:rsid w:val="0052505F"/>
    <w:rsid w:val="00527AA9"/>
    <w:rsid w:val="00543813"/>
    <w:rsid w:val="005C2210"/>
    <w:rsid w:val="006060BA"/>
    <w:rsid w:val="00607C7C"/>
    <w:rsid w:val="00612A32"/>
    <w:rsid w:val="00615018"/>
    <w:rsid w:val="0062123A"/>
    <w:rsid w:val="00646E75"/>
    <w:rsid w:val="00656CE1"/>
    <w:rsid w:val="006714C4"/>
    <w:rsid w:val="006D6101"/>
    <w:rsid w:val="006F3847"/>
    <w:rsid w:val="006F6AE7"/>
    <w:rsid w:val="006F6F10"/>
    <w:rsid w:val="00713A74"/>
    <w:rsid w:val="00737AA4"/>
    <w:rsid w:val="00742B01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14999"/>
    <w:rsid w:val="00817AFD"/>
    <w:rsid w:val="00833670"/>
    <w:rsid w:val="00835CA2"/>
    <w:rsid w:val="00855F71"/>
    <w:rsid w:val="00862033"/>
    <w:rsid w:val="00867824"/>
    <w:rsid w:val="0087088A"/>
    <w:rsid w:val="008733B2"/>
    <w:rsid w:val="008A0CEC"/>
    <w:rsid w:val="00903D6A"/>
    <w:rsid w:val="00922357"/>
    <w:rsid w:val="009410FE"/>
    <w:rsid w:val="009A3ECE"/>
    <w:rsid w:val="009D6E13"/>
    <w:rsid w:val="00A236EA"/>
    <w:rsid w:val="00A3044F"/>
    <w:rsid w:val="00A51E27"/>
    <w:rsid w:val="00A54E60"/>
    <w:rsid w:val="00A6274B"/>
    <w:rsid w:val="00A66B18"/>
    <w:rsid w:val="00A66F7E"/>
    <w:rsid w:val="00A6783B"/>
    <w:rsid w:val="00A96CF8"/>
    <w:rsid w:val="00AC6BB9"/>
    <w:rsid w:val="00AE1388"/>
    <w:rsid w:val="00AF3982"/>
    <w:rsid w:val="00B03A75"/>
    <w:rsid w:val="00B116B8"/>
    <w:rsid w:val="00B2499C"/>
    <w:rsid w:val="00B305C3"/>
    <w:rsid w:val="00B50294"/>
    <w:rsid w:val="00B562C1"/>
    <w:rsid w:val="00B57D6E"/>
    <w:rsid w:val="00B6656C"/>
    <w:rsid w:val="00B952B6"/>
    <w:rsid w:val="00BC24B5"/>
    <w:rsid w:val="00BE7D1F"/>
    <w:rsid w:val="00BF2F47"/>
    <w:rsid w:val="00C27367"/>
    <w:rsid w:val="00C2798A"/>
    <w:rsid w:val="00C4233B"/>
    <w:rsid w:val="00C454A4"/>
    <w:rsid w:val="00C541F7"/>
    <w:rsid w:val="00C6535F"/>
    <w:rsid w:val="00C701F7"/>
    <w:rsid w:val="00C70786"/>
    <w:rsid w:val="00CD0A1A"/>
    <w:rsid w:val="00CE610A"/>
    <w:rsid w:val="00CF5A92"/>
    <w:rsid w:val="00D41084"/>
    <w:rsid w:val="00D46235"/>
    <w:rsid w:val="00D50AA8"/>
    <w:rsid w:val="00D63B56"/>
    <w:rsid w:val="00D66593"/>
    <w:rsid w:val="00D814B0"/>
    <w:rsid w:val="00DE6DA2"/>
    <w:rsid w:val="00DE7FE2"/>
    <w:rsid w:val="00DF2D30"/>
    <w:rsid w:val="00E05549"/>
    <w:rsid w:val="00E21240"/>
    <w:rsid w:val="00E427EE"/>
    <w:rsid w:val="00E55D74"/>
    <w:rsid w:val="00E61EEC"/>
    <w:rsid w:val="00E6540C"/>
    <w:rsid w:val="00E81E2A"/>
    <w:rsid w:val="00EA6A6F"/>
    <w:rsid w:val="00EB0C80"/>
    <w:rsid w:val="00EB7785"/>
    <w:rsid w:val="00EC37E4"/>
    <w:rsid w:val="00EE0952"/>
    <w:rsid w:val="00F00EBB"/>
    <w:rsid w:val="00F276E9"/>
    <w:rsid w:val="00F46423"/>
    <w:rsid w:val="00F73896"/>
    <w:rsid w:val="00F85275"/>
    <w:rsid w:val="00FC02C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0C19"/>
    <w:rsid w:val="001629E6"/>
    <w:rsid w:val="001F6509"/>
    <w:rsid w:val="0029429A"/>
    <w:rsid w:val="004E3B0A"/>
    <w:rsid w:val="004F29D0"/>
    <w:rsid w:val="00517F8E"/>
    <w:rsid w:val="00525889"/>
    <w:rsid w:val="00533633"/>
    <w:rsid w:val="0054510C"/>
    <w:rsid w:val="005638FA"/>
    <w:rsid w:val="005F653C"/>
    <w:rsid w:val="00653057"/>
    <w:rsid w:val="00864CD2"/>
    <w:rsid w:val="008E1631"/>
    <w:rsid w:val="00920E4A"/>
    <w:rsid w:val="00956354"/>
    <w:rsid w:val="009779F7"/>
    <w:rsid w:val="009E6296"/>
    <w:rsid w:val="00A43CC0"/>
    <w:rsid w:val="00A7006F"/>
    <w:rsid w:val="00C46127"/>
    <w:rsid w:val="00CD4D36"/>
    <w:rsid w:val="00DF236F"/>
    <w:rsid w:val="00E00488"/>
    <w:rsid w:val="00F53CCA"/>
    <w:rsid w:val="00FB58D7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2021-04-23T10:20:00Z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