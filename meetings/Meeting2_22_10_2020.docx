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5B3E52CE" w:rsidR="007E7141" w:rsidRPr="00C2798A" w:rsidRDefault="0013721A" w:rsidP="00C2798A">
            <w:pPr>
              <w:pStyle w:val="Titel"/>
            </w:pPr>
            <w:r>
              <w:t>Meeting1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346590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r>
              <w:t>Uhasselt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346590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7CE475B9" w:rsidR="007E7141" w:rsidRPr="00C2798A" w:rsidRDefault="00F276E9" w:rsidP="00C2798A">
            <w:pPr>
              <w:pStyle w:val="MeetingInfo"/>
            </w:pPr>
            <w:r>
              <w:t>22</w:t>
            </w:r>
            <w:r w:rsidR="0013721A">
              <w:t>/10/2020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346590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39C0C6A5" w:rsidR="007E7141" w:rsidRPr="00C2798A" w:rsidRDefault="0013721A" w:rsidP="00C2798A">
            <w:pPr>
              <w:pStyle w:val="MeetingInfo"/>
            </w:pPr>
            <w:r>
              <w:t>10:</w:t>
            </w:r>
            <w:r w:rsidR="00F276E9">
              <w:t>3</w:t>
            </w:r>
            <w:r>
              <w:t>0 – 1</w:t>
            </w:r>
            <w:r w:rsidR="00F276E9">
              <w:t>2</w:t>
            </w:r>
            <w:r>
              <w:t>:</w:t>
            </w:r>
            <w:r w:rsidR="00A236EA">
              <w:t>3</w:t>
            </w:r>
            <w:r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346590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71642ABC" w14:textId="0EA24620" w:rsidR="00855F71" w:rsidRDefault="008733B2" w:rsidP="00855F71">
      <w:pPr>
        <w:pStyle w:val="Kop1"/>
      </w:pPr>
      <w:r>
        <w:t>Werk</w:t>
      </w:r>
      <w:r w:rsidR="00855F71">
        <w:t>:</w:t>
      </w:r>
    </w:p>
    <w:p w14:paraId="26FED9F5" w14:textId="30DB36E3" w:rsidR="00855F71" w:rsidRPr="00855F71" w:rsidRDefault="00855F71" w:rsidP="00855F71">
      <w:pPr>
        <w:rPr>
          <w:b/>
          <w:bCs/>
        </w:rPr>
      </w:pPr>
      <w:r>
        <w:rPr>
          <w:b/>
          <w:bCs/>
        </w:rPr>
        <w:t>Dave Saenen:</w:t>
      </w:r>
    </w:p>
    <w:p w14:paraId="441015DB" w14:textId="187A0203" w:rsidR="00855F71" w:rsidRDefault="00855F71" w:rsidP="00855F71">
      <w:pPr>
        <w:pStyle w:val="Lijstnummering"/>
        <w:numPr>
          <w:ilvl w:val="0"/>
          <w:numId w:val="0"/>
        </w:numPr>
        <w:rPr>
          <w:b/>
          <w:bCs/>
        </w:rPr>
      </w:pPr>
      <w:r w:rsidRPr="00855F71">
        <w:rPr>
          <w:b/>
          <w:bCs/>
        </w:rPr>
        <w:t>Wouter Pardon:</w:t>
      </w:r>
    </w:p>
    <w:p w14:paraId="3841A5E9" w14:textId="123C8CDE" w:rsidR="00855F71" w:rsidRPr="00855F71" w:rsidRDefault="00855F71" w:rsidP="00855F71">
      <w:pPr>
        <w:pStyle w:val="Lijstnummering"/>
        <w:numPr>
          <w:ilvl w:val="0"/>
          <w:numId w:val="0"/>
        </w:numPr>
        <w:rPr>
          <w:lang w:val="nl-NL"/>
        </w:rPr>
      </w:pPr>
      <w:r w:rsidRPr="00855F71">
        <w:rPr>
          <w:b/>
          <w:bCs/>
          <w:lang w:val="nl-NL"/>
        </w:rPr>
        <w:t>Fabio Puissant:</w:t>
      </w:r>
    </w:p>
    <w:p w14:paraId="1EF5B68B" w14:textId="02E1EA30" w:rsidR="00855F71" w:rsidRPr="00F276E9" w:rsidRDefault="00855F71" w:rsidP="00855F71">
      <w:pPr>
        <w:pStyle w:val="Lijstnummering"/>
        <w:numPr>
          <w:ilvl w:val="0"/>
          <w:numId w:val="8"/>
        </w:numPr>
        <w:rPr>
          <w:lang w:val="nl-NL"/>
        </w:rPr>
      </w:pPr>
      <w:r w:rsidRPr="00F276E9">
        <w:rPr>
          <w:lang w:val="nl-NL"/>
        </w:rPr>
        <w:t xml:space="preserve">Ik heb </w:t>
      </w:r>
      <w:r w:rsidR="00F276E9" w:rsidRPr="00F276E9">
        <w:rPr>
          <w:lang w:val="nl-NL"/>
        </w:rPr>
        <w:t>een ma</w:t>
      </w:r>
      <w:r w:rsidR="00490E3C">
        <w:rPr>
          <w:lang w:val="nl-NL"/>
        </w:rPr>
        <w:t>i</w:t>
      </w:r>
      <w:r w:rsidR="00F276E9" w:rsidRPr="00F276E9">
        <w:rPr>
          <w:lang w:val="nl-NL"/>
        </w:rPr>
        <w:t>l g</w:t>
      </w:r>
      <w:r w:rsidR="00F276E9">
        <w:rPr>
          <w:lang w:val="nl-NL"/>
        </w:rPr>
        <w:t>estuurd naar de docent voor bevestiging van github collaboration.</w:t>
      </w:r>
    </w:p>
    <w:p w14:paraId="5368B542" w14:textId="7995C9BD" w:rsidR="00855F71" w:rsidRPr="00855F71" w:rsidRDefault="00855F71" w:rsidP="00855F71">
      <w:pPr>
        <w:pStyle w:val="Lijstnummering"/>
        <w:numPr>
          <w:ilvl w:val="0"/>
          <w:numId w:val="0"/>
        </w:numPr>
        <w:rPr>
          <w:lang w:val="nl-NL"/>
        </w:rPr>
      </w:pPr>
      <w:r w:rsidRPr="00855F71">
        <w:rPr>
          <w:b/>
          <w:bCs/>
          <w:lang w:val="nl-NL"/>
        </w:rPr>
        <w:t>Niels De Cat:</w:t>
      </w:r>
    </w:p>
    <w:p w14:paraId="38B83179" w14:textId="69334F0C" w:rsidR="0013721A" w:rsidRDefault="0013721A" w:rsidP="00376690">
      <w:pPr>
        <w:pStyle w:val="Kop1"/>
      </w:pPr>
      <w:r>
        <w:t>Meeting beslissingen</w:t>
      </w:r>
    </w:p>
    <w:p w14:paraId="2F914293" w14:textId="71E8AE76" w:rsidR="00F276E9" w:rsidRDefault="00656CE1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Het mondmasker systeem gaat niet meer door en is vervangen door het tutor systeem</w:t>
      </w:r>
    </w:p>
    <w:p w14:paraId="0679DEC8" w14:textId="509296B9" w:rsidR="00656CE1" w:rsidRDefault="00656CE1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Bespreking van het varkenssysteem</w:t>
      </w:r>
    </w:p>
    <w:p w14:paraId="22AD0D9A" w14:textId="52BCB957" w:rsidR="00656CE1" w:rsidRDefault="00656CE1" w:rsidP="00656CE1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Structuur documenten</w:t>
      </w:r>
    </w:p>
    <w:p w14:paraId="6C79439E" w14:textId="410C2996" w:rsidR="00656CE1" w:rsidRPr="00656CE1" w:rsidRDefault="00656CE1" w:rsidP="00656CE1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Voorblad</w:t>
      </w:r>
    </w:p>
    <w:p w14:paraId="3006F93B" w14:textId="5BAE8F4F" w:rsidR="00656CE1" w:rsidRDefault="00656CE1" w:rsidP="00656CE1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Probleemstelling</w:t>
      </w:r>
    </w:p>
    <w:p w14:paraId="7DAC0C95" w14:textId="7F37FEB1" w:rsidR="00656CE1" w:rsidRDefault="00CF5A92" w:rsidP="00656CE1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Brief use cases</w:t>
      </w:r>
    </w:p>
    <w:p w14:paraId="2232C430" w14:textId="7EAB4D18" w:rsidR="00CF5A92" w:rsidRDefault="00CF5A92" w:rsidP="00656CE1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GUI mockups</w:t>
      </w:r>
    </w:p>
    <w:p w14:paraId="0CB98B42" w14:textId="6870A86C" w:rsidR="00CF5A92" w:rsidRDefault="00CF5A92" w:rsidP="00656CE1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URPS</w:t>
      </w:r>
    </w:p>
    <w:p w14:paraId="44FA2A40" w14:textId="5B1637F5" w:rsidR="00CF5A92" w:rsidRDefault="00CF5A92" w:rsidP="00656CE1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Technologie</w:t>
      </w:r>
    </w:p>
    <w:p w14:paraId="67395E61" w14:textId="6987F58A" w:rsidR="007D188C" w:rsidRDefault="00CF5A92" w:rsidP="007D188C">
      <w:pPr>
        <w:pStyle w:val="Lijstalinea"/>
        <w:numPr>
          <w:ilvl w:val="1"/>
          <w:numId w:val="12"/>
        </w:numPr>
        <w:rPr>
          <w:lang w:val="nl-NL"/>
        </w:rPr>
      </w:pPr>
      <w:r>
        <w:rPr>
          <w:lang w:val="nl-NL"/>
        </w:rPr>
        <w:t>Effort (500euro/3u)</w:t>
      </w:r>
    </w:p>
    <w:p w14:paraId="1FE38C32" w14:textId="438DFC5A" w:rsidR="007D188C" w:rsidRPr="007D188C" w:rsidRDefault="007D188C" w:rsidP="007D188C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Opstelling van google docs</w:t>
      </w:r>
    </w:p>
    <w:p w14:paraId="52A8F262" w14:textId="77777777" w:rsidR="00656CE1" w:rsidRPr="00656CE1" w:rsidRDefault="00656CE1" w:rsidP="00656CE1">
      <w:pPr>
        <w:rPr>
          <w:lang w:val="nl-NL"/>
        </w:rPr>
      </w:pPr>
    </w:p>
    <w:p w14:paraId="224EEDB9" w14:textId="77777777" w:rsidR="0013721A" w:rsidRPr="0003683B" w:rsidRDefault="0013721A" w:rsidP="00376690">
      <w:pPr>
        <w:pStyle w:val="Kop1"/>
        <w:rPr>
          <w:lang w:val="nl-NL"/>
        </w:rPr>
      </w:pPr>
    </w:p>
    <w:p w14:paraId="3EBD6E28" w14:textId="276F21ED" w:rsidR="00376690" w:rsidRDefault="00376690" w:rsidP="0013721A">
      <w:pPr>
        <w:pStyle w:val="Titel"/>
      </w:pPr>
      <w:r>
        <w:t>Doelstellingen</w:t>
      </w:r>
    </w:p>
    <w:p w14:paraId="6D755829" w14:textId="49C41FA5" w:rsidR="0013721A" w:rsidRDefault="0013721A" w:rsidP="0013721A"/>
    <w:p w14:paraId="03FED570" w14:textId="624ECAA7" w:rsidR="0013721A" w:rsidRDefault="0013721A" w:rsidP="0013721A"/>
    <w:p w14:paraId="03C165E1" w14:textId="2D6E09DC" w:rsidR="0013721A" w:rsidRDefault="0013721A" w:rsidP="0013721A"/>
    <w:p w14:paraId="717CFB56" w14:textId="77777777" w:rsidR="0013721A" w:rsidRPr="0013721A" w:rsidRDefault="0013721A" w:rsidP="0013721A"/>
    <w:p w14:paraId="09D24DAC" w14:textId="46948F49" w:rsidR="00376690" w:rsidRDefault="00376690" w:rsidP="00376690">
      <w:pPr>
        <w:pStyle w:val="Lijstnummering"/>
        <w:numPr>
          <w:ilvl w:val="0"/>
          <w:numId w:val="0"/>
        </w:numPr>
        <w:ind w:left="360" w:hanging="360"/>
      </w:pPr>
    </w:p>
    <w:p w14:paraId="56032BC0" w14:textId="77777777" w:rsidR="00CD0A1A" w:rsidRPr="00133C8A" w:rsidRDefault="00CD0A1A" w:rsidP="00376690">
      <w:pPr>
        <w:pStyle w:val="Lijstnummering"/>
        <w:numPr>
          <w:ilvl w:val="0"/>
          <w:numId w:val="0"/>
        </w:numPr>
        <w:ind w:left="360" w:hanging="360"/>
      </w:pPr>
    </w:p>
    <w:tbl>
      <w:tblPr>
        <w:tblStyle w:val="BlueCurveMinutesTable"/>
        <w:tblW w:w="5000" w:type="pct"/>
        <w:jc w:val="center"/>
        <w:tblLook w:val="0620" w:firstRow="1" w:lastRow="0" w:firstColumn="0" w:lastColumn="0" w:noHBand="1" w:noVBand="1"/>
        <w:tblDescription w:val="Table of action items, owners, deadlines and status"/>
      </w:tblPr>
      <w:tblGrid>
        <w:gridCol w:w="1523"/>
        <w:gridCol w:w="438"/>
        <w:gridCol w:w="1453"/>
        <w:gridCol w:w="71"/>
        <w:gridCol w:w="1453"/>
        <w:gridCol w:w="687"/>
        <w:gridCol w:w="1524"/>
        <w:gridCol w:w="689"/>
        <w:gridCol w:w="1522"/>
      </w:tblGrid>
      <w:tr w:rsidR="006F3847" w:rsidRPr="00424C86" w14:paraId="14EACE9E" w14:textId="659FAF05" w:rsidTr="00005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814" w:type="pct"/>
          </w:tcPr>
          <w:p w14:paraId="2F4C6DFE" w14:textId="77777777" w:rsidR="006F3847" w:rsidRPr="00424C86" w:rsidRDefault="00346590" w:rsidP="006F3847">
            <w:sdt>
              <w:sdtPr>
                <w:id w:val="132836526"/>
                <w:placeholder>
                  <w:docPart w:val="A5D9A51F161741A29EB548F5E3B28666"/>
                </w:placeholder>
                <w:temporary/>
                <w:showingPlcHdr/>
                <w15:appearance w15:val="hidden"/>
              </w:sdtPr>
              <w:sdtEndPr/>
              <w:sdtContent>
                <w:r w:rsidR="006F3847">
                  <w:t>Action Items</w:t>
                </w:r>
              </w:sdtContent>
            </w:sdt>
          </w:p>
        </w:tc>
        <w:tc>
          <w:tcPr>
            <w:tcW w:w="1048" w:type="pct"/>
            <w:gridSpan w:val="3"/>
          </w:tcPr>
          <w:p w14:paraId="222463DF" w14:textId="77777777" w:rsidR="006F3847" w:rsidRPr="00424C86" w:rsidRDefault="00346590" w:rsidP="006F3847">
            <w:sdt>
              <w:sdtPr>
                <w:id w:val="-119918706"/>
                <w:placeholder>
                  <w:docPart w:val="A302A58DE0324E5C84871F540548E830"/>
                </w:placeholder>
                <w:temporary/>
                <w:showingPlcHdr/>
                <w15:appearance w15:val="hidden"/>
              </w:sdtPr>
              <w:sdtEndPr/>
              <w:sdtContent>
                <w:r w:rsidR="006F3847">
                  <w:t>Owner(s)</w:t>
                </w:r>
              </w:sdtContent>
            </w:sdt>
          </w:p>
        </w:tc>
        <w:tc>
          <w:tcPr>
            <w:tcW w:w="776" w:type="pct"/>
          </w:tcPr>
          <w:p w14:paraId="69181722" w14:textId="77777777" w:rsidR="006F3847" w:rsidRPr="00424C86" w:rsidRDefault="00346590" w:rsidP="006F3847">
            <w:sdt>
              <w:sdtPr>
                <w:id w:val="-848566013"/>
                <w:placeholder>
                  <w:docPart w:val="C05FA8020C424192A37DB3F9A03B017F"/>
                </w:placeholder>
                <w:temporary/>
                <w:showingPlcHdr/>
                <w15:appearance w15:val="hidden"/>
              </w:sdtPr>
              <w:sdtEndPr/>
              <w:sdtContent>
                <w:r w:rsidR="006F3847">
                  <w:t>Deadline</w:t>
                </w:r>
              </w:sdtContent>
            </w:sdt>
          </w:p>
        </w:tc>
        <w:tc>
          <w:tcPr>
            <w:tcW w:w="1181" w:type="pct"/>
            <w:gridSpan w:val="2"/>
          </w:tcPr>
          <w:p w14:paraId="5C3C6B3C" w14:textId="77777777" w:rsidR="006F3847" w:rsidRPr="00424C86" w:rsidRDefault="00346590" w:rsidP="006F3847">
            <w:sdt>
              <w:sdtPr>
                <w:id w:val="2046561962"/>
                <w:placeholder>
                  <w:docPart w:val="90F6A71CC689448D9C6F0437D7300333"/>
                </w:placeholder>
                <w:temporary/>
                <w:showingPlcHdr/>
                <w15:appearance w15:val="hidden"/>
              </w:sdtPr>
              <w:sdtEndPr/>
              <w:sdtContent>
                <w:r w:rsidR="006F3847">
                  <w:t>Status</w:t>
                </w:r>
              </w:sdtContent>
            </w:sdt>
          </w:p>
        </w:tc>
        <w:tc>
          <w:tcPr>
            <w:tcW w:w="1181" w:type="pct"/>
            <w:gridSpan w:val="2"/>
          </w:tcPr>
          <w:p w14:paraId="3A0A369F" w14:textId="515AE701" w:rsidR="006F3847" w:rsidRDefault="00084552" w:rsidP="006F3847">
            <w:r>
              <w:t>Hours worked</w:t>
            </w:r>
          </w:p>
        </w:tc>
      </w:tr>
      <w:tr w:rsidR="00F276E9" w:rsidRPr="00424C86" w14:paraId="323C2EA9" w14:textId="506105D9" w:rsidTr="00005213">
        <w:trPr>
          <w:gridAfter w:val="1"/>
          <w:wAfter w:w="813" w:type="pct"/>
          <w:trHeight w:val="288"/>
          <w:jc w:val="center"/>
        </w:trPr>
        <w:tc>
          <w:tcPr>
            <w:tcW w:w="1048" w:type="pct"/>
            <w:gridSpan w:val="2"/>
          </w:tcPr>
          <w:p w14:paraId="3FA59D2C" w14:textId="77777777" w:rsidR="00F276E9" w:rsidRPr="00424C86" w:rsidRDefault="00F276E9" w:rsidP="006F3847">
            <w:pPr>
              <w:jc w:val="center"/>
            </w:pPr>
          </w:p>
        </w:tc>
        <w:tc>
          <w:tcPr>
            <w:tcW w:w="776" w:type="pct"/>
          </w:tcPr>
          <w:p w14:paraId="4F8B683E" w14:textId="77777777" w:rsidR="00F276E9" w:rsidRPr="00424C86" w:rsidRDefault="00F276E9" w:rsidP="006F3847">
            <w:pPr>
              <w:jc w:val="center"/>
            </w:pPr>
          </w:p>
        </w:tc>
        <w:tc>
          <w:tcPr>
            <w:tcW w:w="1181" w:type="pct"/>
            <w:gridSpan w:val="3"/>
          </w:tcPr>
          <w:p w14:paraId="322AE266" w14:textId="77777777" w:rsidR="00F276E9" w:rsidRPr="00424C86" w:rsidRDefault="00F276E9" w:rsidP="006F3847">
            <w:pPr>
              <w:jc w:val="center"/>
            </w:pPr>
          </w:p>
        </w:tc>
        <w:tc>
          <w:tcPr>
            <w:tcW w:w="1182" w:type="pct"/>
            <w:gridSpan w:val="2"/>
          </w:tcPr>
          <w:p w14:paraId="352A3FEE" w14:textId="77777777" w:rsidR="00F276E9" w:rsidRPr="00424C86" w:rsidRDefault="00F276E9" w:rsidP="006F3847">
            <w:pPr>
              <w:jc w:val="center"/>
            </w:pPr>
          </w:p>
        </w:tc>
      </w:tr>
      <w:tr w:rsidR="006F3847" w:rsidRPr="00784F98" w14:paraId="6898D8C8" w14:textId="30E36F18" w:rsidTr="00005213">
        <w:trPr>
          <w:trHeight w:val="288"/>
          <w:jc w:val="center"/>
        </w:trPr>
        <w:tc>
          <w:tcPr>
            <w:tcW w:w="814" w:type="pct"/>
          </w:tcPr>
          <w:p w14:paraId="49D6C76F" w14:textId="7150F225" w:rsidR="006F3847" w:rsidRPr="00784F98" w:rsidRDefault="00784F98" w:rsidP="006F3847">
            <w:pPr>
              <w:jc w:val="center"/>
              <w:rPr>
                <w:lang w:val="nl-NL"/>
              </w:rPr>
            </w:pPr>
            <w:r w:rsidRPr="00784F98">
              <w:rPr>
                <w:lang w:val="nl-NL"/>
              </w:rPr>
              <w:t xml:space="preserve">Pitch </w:t>
            </w:r>
            <w:r w:rsidR="00CD0A1A">
              <w:rPr>
                <w:lang w:val="nl-NL"/>
              </w:rPr>
              <w:t>1: varkens</w:t>
            </w:r>
          </w:p>
        </w:tc>
        <w:tc>
          <w:tcPr>
            <w:tcW w:w="1048" w:type="pct"/>
            <w:gridSpan w:val="3"/>
          </w:tcPr>
          <w:p w14:paraId="4FADD673" w14:textId="5B6B90F5" w:rsidR="006F3847" w:rsidRPr="00784F98" w:rsidRDefault="00784F98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Niels de Cat</w:t>
            </w:r>
            <w:r w:rsidR="00CD0A1A">
              <w:rPr>
                <w:lang w:val="nl-NL"/>
              </w:rPr>
              <w:t>, Fabio Puissant</w:t>
            </w:r>
          </w:p>
        </w:tc>
        <w:tc>
          <w:tcPr>
            <w:tcW w:w="776" w:type="pct"/>
          </w:tcPr>
          <w:p w14:paraId="5B08CD8C" w14:textId="77839973" w:rsidR="006F3847" w:rsidRPr="00784F98" w:rsidRDefault="00784F98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  <w:r w:rsidR="00CD0A1A">
              <w:rPr>
                <w:lang w:val="nl-NL"/>
              </w:rPr>
              <w:t>9</w:t>
            </w:r>
            <w:r>
              <w:rPr>
                <w:lang w:val="nl-NL"/>
              </w:rPr>
              <w:t>/10/2020</w:t>
            </w:r>
          </w:p>
        </w:tc>
        <w:tc>
          <w:tcPr>
            <w:tcW w:w="1181" w:type="pct"/>
            <w:gridSpan w:val="2"/>
          </w:tcPr>
          <w:p w14:paraId="7BC2508B" w14:textId="49CE13A5" w:rsidR="006F3847" w:rsidRPr="00784F98" w:rsidRDefault="00784F98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In Progress</w:t>
            </w:r>
          </w:p>
        </w:tc>
        <w:tc>
          <w:tcPr>
            <w:tcW w:w="1181" w:type="pct"/>
            <w:gridSpan w:val="2"/>
          </w:tcPr>
          <w:p w14:paraId="2029B932" w14:textId="0B8FE2D7" w:rsidR="006F3847" w:rsidRPr="00784F98" w:rsidRDefault="00784F98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6F3847" w:rsidRPr="00784F98" w14:paraId="68047477" w14:textId="7BB285F5" w:rsidTr="00005213">
        <w:trPr>
          <w:trHeight w:val="288"/>
          <w:jc w:val="center"/>
        </w:trPr>
        <w:tc>
          <w:tcPr>
            <w:tcW w:w="814" w:type="pct"/>
          </w:tcPr>
          <w:p w14:paraId="4AC16D43" w14:textId="09D6DF4F" w:rsidR="006F3847" w:rsidRPr="00784F98" w:rsidRDefault="00CD0A1A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Pitch 2: koken</w:t>
            </w:r>
          </w:p>
        </w:tc>
        <w:tc>
          <w:tcPr>
            <w:tcW w:w="1048" w:type="pct"/>
            <w:gridSpan w:val="3"/>
          </w:tcPr>
          <w:p w14:paraId="79897FCC" w14:textId="35967CBC" w:rsidR="006F3847" w:rsidRPr="00784F98" w:rsidRDefault="00005213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Niels de Cat, Wouter Pardon, Fabio Puissant, Dave Saenen</w:t>
            </w:r>
          </w:p>
        </w:tc>
        <w:tc>
          <w:tcPr>
            <w:tcW w:w="776" w:type="pct"/>
          </w:tcPr>
          <w:p w14:paraId="2AF8BADC" w14:textId="394443C7" w:rsidR="006F3847" w:rsidRPr="00784F98" w:rsidRDefault="00CD0A1A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29/10/2020</w:t>
            </w:r>
          </w:p>
        </w:tc>
        <w:tc>
          <w:tcPr>
            <w:tcW w:w="1181" w:type="pct"/>
            <w:gridSpan w:val="2"/>
          </w:tcPr>
          <w:p w14:paraId="2325463E" w14:textId="317FBD06" w:rsidR="006F3847" w:rsidRPr="00784F98" w:rsidRDefault="00CD0A1A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In Progress</w:t>
            </w:r>
          </w:p>
        </w:tc>
        <w:tc>
          <w:tcPr>
            <w:tcW w:w="1181" w:type="pct"/>
            <w:gridSpan w:val="2"/>
          </w:tcPr>
          <w:p w14:paraId="0AC9FD32" w14:textId="0C8349ED" w:rsidR="006F3847" w:rsidRPr="00784F98" w:rsidRDefault="00CD0A1A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C27367" w:rsidRPr="00CD0A1A" w14:paraId="65B3C142" w14:textId="77777777" w:rsidTr="00005213">
        <w:trPr>
          <w:trHeight w:val="288"/>
          <w:jc w:val="center"/>
        </w:trPr>
        <w:tc>
          <w:tcPr>
            <w:tcW w:w="814" w:type="pct"/>
          </w:tcPr>
          <w:p w14:paraId="495C69D9" w14:textId="77777777" w:rsidR="00C27367" w:rsidRPr="00CD0A1A" w:rsidRDefault="00C27367" w:rsidP="0003683B">
            <w:pPr>
              <w:rPr>
                <w:lang w:val="nl-NL"/>
              </w:rPr>
            </w:pPr>
          </w:p>
        </w:tc>
        <w:tc>
          <w:tcPr>
            <w:tcW w:w="1048" w:type="pct"/>
            <w:gridSpan w:val="3"/>
          </w:tcPr>
          <w:p w14:paraId="79558218" w14:textId="77777777" w:rsidR="00C27367" w:rsidRPr="00CD0A1A" w:rsidRDefault="00C27367" w:rsidP="006F3847">
            <w:pPr>
              <w:jc w:val="center"/>
              <w:rPr>
                <w:lang w:val="nl-NL"/>
              </w:rPr>
            </w:pPr>
          </w:p>
        </w:tc>
        <w:tc>
          <w:tcPr>
            <w:tcW w:w="776" w:type="pct"/>
          </w:tcPr>
          <w:p w14:paraId="606CD1DF" w14:textId="77777777" w:rsidR="00C27367" w:rsidRPr="00CD0A1A" w:rsidRDefault="00C27367" w:rsidP="006F3847">
            <w:pPr>
              <w:jc w:val="center"/>
              <w:rPr>
                <w:lang w:val="nl-NL"/>
              </w:rPr>
            </w:pPr>
          </w:p>
        </w:tc>
        <w:tc>
          <w:tcPr>
            <w:tcW w:w="1181" w:type="pct"/>
            <w:gridSpan w:val="2"/>
          </w:tcPr>
          <w:p w14:paraId="49BC3B4B" w14:textId="77777777" w:rsidR="00C27367" w:rsidRPr="00CD0A1A" w:rsidRDefault="00C27367" w:rsidP="006F3847">
            <w:pPr>
              <w:jc w:val="center"/>
              <w:rPr>
                <w:lang w:val="nl-NL"/>
              </w:rPr>
            </w:pPr>
          </w:p>
        </w:tc>
        <w:tc>
          <w:tcPr>
            <w:tcW w:w="1181" w:type="pct"/>
            <w:gridSpan w:val="2"/>
          </w:tcPr>
          <w:p w14:paraId="553B7992" w14:textId="77777777" w:rsidR="00C27367" w:rsidRPr="00C27367" w:rsidRDefault="00C27367" w:rsidP="006F3847">
            <w:pPr>
              <w:jc w:val="center"/>
              <w:rPr>
                <w:lang w:val="nl-NL"/>
              </w:rPr>
            </w:pPr>
          </w:p>
        </w:tc>
      </w:tr>
      <w:tr w:rsidR="00C27367" w:rsidRPr="00CD0A1A" w14:paraId="4FF92934" w14:textId="77777777" w:rsidTr="00005213">
        <w:trPr>
          <w:trHeight w:val="288"/>
          <w:jc w:val="center"/>
        </w:trPr>
        <w:tc>
          <w:tcPr>
            <w:tcW w:w="814" w:type="pct"/>
          </w:tcPr>
          <w:p w14:paraId="3C09FE68" w14:textId="60C24F3F" w:rsidR="00C27367" w:rsidRPr="00CD0A1A" w:rsidRDefault="00005213" w:rsidP="00005213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Pitch 3: tutor systeem</w:t>
            </w:r>
          </w:p>
        </w:tc>
        <w:tc>
          <w:tcPr>
            <w:tcW w:w="1048" w:type="pct"/>
            <w:gridSpan w:val="3"/>
          </w:tcPr>
          <w:p w14:paraId="6671B82A" w14:textId="50362259" w:rsidR="00C27367" w:rsidRPr="00CD0A1A" w:rsidRDefault="00005213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Dave Saenen, Fabio Puissant</w:t>
            </w:r>
          </w:p>
        </w:tc>
        <w:tc>
          <w:tcPr>
            <w:tcW w:w="776" w:type="pct"/>
          </w:tcPr>
          <w:p w14:paraId="33B3220A" w14:textId="6456240A" w:rsidR="00C27367" w:rsidRPr="00CD0A1A" w:rsidRDefault="0003683B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29/10/2020</w:t>
            </w:r>
          </w:p>
        </w:tc>
        <w:tc>
          <w:tcPr>
            <w:tcW w:w="1181" w:type="pct"/>
            <w:gridSpan w:val="2"/>
          </w:tcPr>
          <w:p w14:paraId="7A2D99FE" w14:textId="59333F1F" w:rsidR="00C27367" w:rsidRPr="00CD0A1A" w:rsidRDefault="0003683B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In Progress</w:t>
            </w:r>
          </w:p>
        </w:tc>
        <w:tc>
          <w:tcPr>
            <w:tcW w:w="1181" w:type="pct"/>
            <w:gridSpan w:val="2"/>
          </w:tcPr>
          <w:p w14:paraId="4279A69A" w14:textId="1E09634D" w:rsidR="00C27367" w:rsidRPr="00C27367" w:rsidRDefault="0003683B" w:rsidP="006F384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C27367" w:rsidRPr="00CD0A1A" w14:paraId="07D9670A" w14:textId="77777777" w:rsidTr="00005213">
        <w:trPr>
          <w:trHeight w:val="288"/>
          <w:jc w:val="center"/>
        </w:trPr>
        <w:tc>
          <w:tcPr>
            <w:tcW w:w="814" w:type="pct"/>
          </w:tcPr>
          <w:p w14:paraId="5F72C491" w14:textId="77777777" w:rsidR="00C27367" w:rsidRPr="00CD0A1A" w:rsidRDefault="00C27367" w:rsidP="006F3847">
            <w:pPr>
              <w:jc w:val="center"/>
              <w:rPr>
                <w:lang w:val="nl-NL"/>
              </w:rPr>
            </w:pPr>
          </w:p>
        </w:tc>
        <w:tc>
          <w:tcPr>
            <w:tcW w:w="1048" w:type="pct"/>
            <w:gridSpan w:val="3"/>
          </w:tcPr>
          <w:p w14:paraId="50EBCAC3" w14:textId="77777777" w:rsidR="00C27367" w:rsidRPr="00CD0A1A" w:rsidRDefault="00C27367" w:rsidP="006F3847">
            <w:pPr>
              <w:jc w:val="center"/>
              <w:rPr>
                <w:lang w:val="nl-NL"/>
              </w:rPr>
            </w:pPr>
          </w:p>
        </w:tc>
        <w:tc>
          <w:tcPr>
            <w:tcW w:w="776" w:type="pct"/>
          </w:tcPr>
          <w:p w14:paraId="00CE7DC0" w14:textId="77777777" w:rsidR="00C27367" w:rsidRPr="00CD0A1A" w:rsidRDefault="00C27367" w:rsidP="006F3847">
            <w:pPr>
              <w:jc w:val="center"/>
              <w:rPr>
                <w:lang w:val="nl-NL"/>
              </w:rPr>
            </w:pPr>
          </w:p>
        </w:tc>
        <w:tc>
          <w:tcPr>
            <w:tcW w:w="1181" w:type="pct"/>
            <w:gridSpan w:val="2"/>
          </w:tcPr>
          <w:p w14:paraId="0CBAD93D" w14:textId="77777777" w:rsidR="00C27367" w:rsidRPr="00CD0A1A" w:rsidRDefault="00C27367" w:rsidP="006F3847">
            <w:pPr>
              <w:jc w:val="center"/>
              <w:rPr>
                <w:lang w:val="nl-NL"/>
              </w:rPr>
            </w:pPr>
          </w:p>
        </w:tc>
        <w:tc>
          <w:tcPr>
            <w:tcW w:w="1181" w:type="pct"/>
            <w:gridSpan w:val="2"/>
          </w:tcPr>
          <w:p w14:paraId="772CAC42" w14:textId="77777777" w:rsidR="00C27367" w:rsidRPr="00C27367" w:rsidRDefault="00C27367" w:rsidP="006F3847">
            <w:pPr>
              <w:jc w:val="center"/>
              <w:rPr>
                <w:lang w:val="nl-NL"/>
              </w:rPr>
            </w:pPr>
          </w:p>
        </w:tc>
      </w:tr>
    </w:tbl>
    <w:p w14:paraId="5C2A65B3" w14:textId="74147483" w:rsidR="00A66B18" w:rsidRDefault="006F3847" w:rsidP="006F3847">
      <w:pPr>
        <w:pStyle w:val="Kop1"/>
      </w:pPr>
      <w:r>
        <w:t>Volgende meeting</w:t>
      </w:r>
    </w:p>
    <w:p w14:paraId="4FC6B096" w14:textId="5D200A2C" w:rsidR="006F3847" w:rsidRPr="006F3847" w:rsidRDefault="006F3847" w:rsidP="006F3847">
      <w:r>
        <w:t>2</w:t>
      </w:r>
      <w:r w:rsidR="00CD0A1A">
        <w:t>9</w:t>
      </w:r>
      <w:r>
        <w:t>/10/2020</w:t>
      </w:r>
    </w:p>
    <w:sectPr w:rsidR="006F3847" w:rsidRPr="006F3847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21831" w14:textId="77777777" w:rsidR="00346590" w:rsidRDefault="00346590" w:rsidP="00A66B18">
      <w:pPr>
        <w:spacing w:before="0" w:after="0"/>
      </w:pPr>
      <w:r>
        <w:separator/>
      </w:r>
    </w:p>
  </w:endnote>
  <w:endnote w:type="continuationSeparator" w:id="0">
    <w:p w14:paraId="7824FECF" w14:textId="77777777" w:rsidR="00346590" w:rsidRDefault="0034659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B9A3E" w14:textId="77777777" w:rsidR="00346590" w:rsidRDefault="00346590" w:rsidP="00A66B18">
      <w:pPr>
        <w:spacing w:before="0" w:after="0"/>
      </w:pPr>
      <w:r>
        <w:separator/>
      </w:r>
    </w:p>
  </w:footnote>
  <w:footnote w:type="continuationSeparator" w:id="0">
    <w:p w14:paraId="42714F70" w14:textId="77777777" w:rsidR="00346590" w:rsidRDefault="0034659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5"/>
  </w:num>
  <w:num w:numId="9">
    <w:abstractNumId w:val="11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83BAA"/>
    <w:rsid w:val="00084552"/>
    <w:rsid w:val="000C0F71"/>
    <w:rsid w:val="000E3FBF"/>
    <w:rsid w:val="0010680C"/>
    <w:rsid w:val="001329DB"/>
    <w:rsid w:val="00133C8A"/>
    <w:rsid w:val="0013721A"/>
    <w:rsid w:val="001766D6"/>
    <w:rsid w:val="001A00B3"/>
    <w:rsid w:val="001D0A89"/>
    <w:rsid w:val="001E2320"/>
    <w:rsid w:val="00214E28"/>
    <w:rsid w:val="00242109"/>
    <w:rsid w:val="00346590"/>
    <w:rsid w:val="00352B81"/>
    <w:rsid w:val="00376690"/>
    <w:rsid w:val="003941C9"/>
    <w:rsid w:val="003A0150"/>
    <w:rsid w:val="003B1A29"/>
    <w:rsid w:val="003C5711"/>
    <w:rsid w:val="003E24DF"/>
    <w:rsid w:val="0041428F"/>
    <w:rsid w:val="00424C86"/>
    <w:rsid w:val="00460B6C"/>
    <w:rsid w:val="00466D5B"/>
    <w:rsid w:val="004737FE"/>
    <w:rsid w:val="0048461A"/>
    <w:rsid w:val="00490E3C"/>
    <w:rsid w:val="004A1274"/>
    <w:rsid w:val="004A2B0D"/>
    <w:rsid w:val="005C2210"/>
    <w:rsid w:val="00615018"/>
    <w:rsid w:val="0062123A"/>
    <w:rsid w:val="00646E75"/>
    <w:rsid w:val="00656CE1"/>
    <w:rsid w:val="006D6101"/>
    <w:rsid w:val="006F3847"/>
    <w:rsid w:val="006F6F10"/>
    <w:rsid w:val="00713A74"/>
    <w:rsid w:val="00737AA4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35CA2"/>
    <w:rsid w:val="00855F71"/>
    <w:rsid w:val="00862033"/>
    <w:rsid w:val="00867824"/>
    <w:rsid w:val="0087088A"/>
    <w:rsid w:val="008733B2"/>
    <w:rsid w:val="008A0CEC"/>
    <w:rsid w:val="009A3ECE"/>
    <w:rsid w:val="009D6E13"/>
    <w:rsid w:val="00A236EA"/>
    <w:rsid w:val="00A66B18"/>
    <w:rsid w:val="00A6783B"/>
    <w:rsid w:val="00A96CF8"/>
    <w:rsid w:val="00AE1388"/>
    <w:rsid w:val="00AF3982"/>
    <w:rsid w:val="00B03A75"/>
    <w:rsid w:val="00B2499C"/>
    <w:rsid w:val="00B50294"/>
    <w:rsid w:val="00B562C1"/>
    <w:rsid w:val="00B57D6E"/>
    <w:rsid w:val="00BC24B5"/>
    <w:rsid w:val="00BF2F47"/>
    <w:rsid w:val="00C27367"/>
    <w:rsid w:val="00C2798A"/>
    <w:rsid w:val="00C454A4"/>
    <w:rsid w:val="00C541F7"/>
    <w:rsid w:val="00C6535F"/>
    <w:rsid w:val="00C701F7"/>
    <w:rsid w:val="00C70786"/>
    <w:rsid w:val="00CD0A1A"/>
    <w:rsid w:val="00CF5A92"/>
    <w:rsid w:val="00D41084"/>
    <w:rsid w:val="00D46235"/>
    <w:rsid w:val="00D50AA8"/>
    <w:rsid w:val="00D66593"/>
    <w:rsid w:val="00D814B0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276E9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  <w:docPart>
      <w:docPartPr>
        <w:name w:val="A5D9A51F161741A29EB548F5E3B286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2EA61D-0225-4BFD-B69A-EC1CB2B3C6ED}"/>
      </w:docPartPr>
      <w:docPartBody>
        <w:p w:rsidR="00C46127" w:rsidRDefault="00FD7215" w:rsidP="00FD7215">
          <w:pPr>
            <w:pStyle w:val="A5D9A51F161741A29EB548F5E3B28666"/>
          </w:pPr>
          <w:r>
            <w:t>Action Items</w:t>
          </w:r>
        </w:p>
      </w:docPartBody>
    </w:docPart>
    <w:docPart>
      <w:docPartPr>
        <w:name w:val="A302A58DE0324E5C84871F540548E8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4084B1-09F4-4FEA-BF99-2030391746E8}"/>
      </w:docPartPr>
      <w:docPartBody>
        <w:p w:rsidR="00C46127" w:rsidRDefault="00FD7215" w:rsidP="00FD7215">
          <w:pPr>
            <w:pStyle w:val="A302A58DE0324E5C84871F540548E830"/>
          </w:pPr>
          <w:r>
            <w:t>Owner(s)</w:t>
          </w:r>
        </w:p>
      </w:docPartBody>
    </w:docPart>
    <w:docPart>
      <w:docPartPr>
        <w:name w:val="C05FA8020C424192A37DB3F9A03B01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C0B316-1B44-404F-A1A2-3603FCEEEAEE}"/>
      </w:docPartPr>
      <w:docPartBody>
        <w:p w:rsidR="00C46127" w:rsidRDefault="00FD7215" w:rsidP="00FD7215">
          <w:pPr>
            <w:pStyle w:val="C05FA8020C424192A37DB3F9A03B017F"/>
          </w:pPr>
          <w:r>
            <w:t>Deadline</w:t>
          </w:r>
        </w:p>
      </w:docPartBody>
    </w:docPart>
    <w:docPart>
      <w:docPartPr>
        <w:name w:val="90F6A71CC689448D9C6F0437D730033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7778F1-A940-4835-B7E2-ABE06736E377}"/>
      </w:docPartPr>
      <w:docPartBody>
        <w:p w:rsidR="00C46127" w:rsidRDefault="00FD7215" w:rsidP="00FD7215">
          <w:pPr>
            <w:pStyle w:val="90F6A71CC689448D9C6F0437D7300333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29E6"/>
    <w:rsid w:val="004F29D0"/>
    <w:rsid w:val="005638FA"/>
    <w:rsid w:val="005F653C"/>
    <w:rsid w:val="00653057"/>
    <w:rsid w:val="00864CD2"/>
    <w:rsid w:val="00C46127"/>
    <w:rsid w:val="00CD4D36"/>
    <w:rsid w:val="00E00488"/>
    <w:rsid w:val="00F53CCA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  <w:style w:type="paragraph" w:customStyle="1" w:styleId="A5D9A51F161741A29EB548F5E3B28666">
    <w:name w:val="A5D9A51F161741A29EB548F5E3B28666"/>
    <w:rsid w:val="00FD7215"/>
  </w:style>
  <w:style w:type="paragraph" w:customStyle="1" w:styleId="A302A58DE0324E5C84871F540548E830">
    <w:name w:val="A302A58DE0324E5C84871F540548E830"/>
    <w:rsid w:val="00FD7215"/>
  </w:style>
  <w:style w:type="paragraph" w:customStyle="1" w:styleId="C05FA8020C424192A37DB3F9A03B017F">
    <w:name w:val="C05FA8020C424192A37DB3F9A03B017F"/>
    <w:rsid w:val="00FD7215"/>
  </w:style>
  <w:style w:type="paragraph" w:customStyle="1" w:styleId="90F6A71CC689448D9C6F0437D7300333">
    <w:name w:val="90F6A71CC689448D9C6F0437D7300333"/>
    <w:rsid w:val="00FD7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2020-10-22T10:02:00Z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