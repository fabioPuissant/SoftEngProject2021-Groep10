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8A0298A" w:rsidR="007E7141" w:rsidRPr="00C2798A" w:rsidRDefault="0013721A" w:rsidP="00C2798A">
            <w:pPr>
              <w:pStyle w:val="Titel"/>
            </w:pPr>
            <w:r>
              <w:t>Meeting</w:t>
            </w:r>
            <w:r w:rsidR="00A51E27">
              <w:t>1</w:t>
            </w:r>
            <w:r w:rsidR="0035281E">
              <w:t>4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E16548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007BC997" w:rsidR="007E7141" w:rsidRPr="00C2798A" w:rsidRDefault="003601CE" w:rsidP="00C2798A">
            <w:pPr>
              <w:pStyle w:val="MeetingInfo"/>
            </w:pPr>
            <w:r>
              <w:t>Online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E16548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2DE829B8" w:rsidR="007E7141" w:rsidRPr="00C2798A" w:rsidRDefault="0035281E" w:rsidP="00C2798A">
            <w:pPr>
              <w:pStyle w:val="MeetingInfo"/>
            </w:pPr>
            <w:r>
              <w:t>2</w:t>
            </w:r>
            <w:r w:rsidR="003874A9">
              <w:t>3</w:t>
            </w:r>
            <w:r w:rsidR="0013721A">
              <w:t>/</w:t>
            </w:r>
            <w:r w:rsidR="003601CE">
              <w:t>0</w:t>
            </w:r>
            <w:r w:rsidR="003874A9">
              <w:t>4</w:t>
            </w:r>
            <w:r w:rsidR="0013721A">
              <w:t>/202</w:t>
            </w:r>
            <w:r w:rsidR="003601CE">
              <w:t>1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E16548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6919CB59" w:rsidR="007E7141" w:rsidRPr="00C2798A" w:rsidRDefault="0035281E" w:rsidP="00C2798A">
            <w:pPr>
              <w:pStyle w:val="MeetingInfo"/>
            </w:pPr>
            <w:r>
              <w:t>10</w:t>
            </w:r>
            <w:r w:rsidR="00BE7D1F">
              <w:t>:00</w:t>
            </w:r>
            <w:r w:rsidR="0013721A">
              <w:t xml:space="preserve"> – </w:t>
            </w:r>
            <w:r w:rsidR="0015001A">
              <w:t>1</w:t>
            </w:r>
            <w:r>
              <w:t>1</w:t>
            </w:r>
            <w:r w:rsidR="0013721A">
              <w:t>:</w:t>
            </w:r>
            <w:r w:rsidR="00A6274B">
              <w:t>0</w:t>
            </w:r>
            <w:r w:rsidR="0013721A"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E16548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5377F86" w14:textId="1A9F6968" w:rsidR="00B6656C" w:rsidRDefault="0013721A" w:rsidP="00B6656C">
      <w:pPr>
        <w:pStyle w:val="Kop1"/>
        <w:rPr>
          <w:lang w:val="nl-BE"/>
        </w:rPr>
      </w:pPr>
      <w:r w:rsidRPr="004275FA">
        <w:rPr>
          <w:lang w:val="nl-BE"/>
        </w:rPr>
        <w:t>Meeting beslissingen</w:t>
      </w:r>
    </w:p>
    <w:p w14:paraId="7C0553CC" w14:textId="13A4770E" w:rsidR="0035281E" w:rsidRPr="00226D4D" w:rsidRDefault="0035281E" w:rsidP="0035281E">
      <w:pPr>
        <w:pStyle w:val="Lijstalinea"/>
        <w:numPr>
          <w:ilvl w:val="0"/>
          <w:numId w:val="18"/>
        </w:numPr>
        <w:rPr>
          <w:color w:val="FFC000"/>
          <w:lang w:val="nl-BE"/>
        </w:rPr>
      </w:pPr>
      <w:r w:rsidRPr="00226D4D">
        <w:rPr>
          <w:color w:val="FFC000"/>
          <w:lang w:val="nl-BE"/>
        </w:rPr>
        <w:t>Probleemstelling</w:t>
      </w:r>
      <w:r w:rsidR="00226D4D">
        <w:rPr>
          <w:color w:val="FFC000"/>
          <w:lang w:val="nl-BE"/>
        </w:rPr>
        <w:t xml:space="preserve"> </w:t>
      </w:r>
      <w:r w:rsidR="00226D4D" w:rsidRPr="00226D4D">
        <w:rPr>
          <w:b/>
          <w:color w:val="FFC000"/>
          <w:lang w:val="en-GB"/>
        </w:rPr>
        <w:t>WOUTER</w:t>
      </w:r>
    </w:p>
    <w:p w14:paraId="5F892A9E" w14:textId="25C5767B" w:rsidR="0035281E" w:rsidRPr="00226D4D" w:rsidRDefault="0035281E" w:rsidP="0035281E">
      <w:pPr>
        <w:pStyle w:val="Lijstalinea"/>
        <w:numPr>
          <w:ilvl w:val="1"/>
          <w:numId w:val="18"/>
        </w:numPr>
        <w:rPr>
          <w:color w:val="FFC000"/>
          <w:lang w:val="nl-BE"/>
        </w:rPr>
      </w:pPr>
      <w:r w:rsidRPr="00226D4D">
        <w:rPr>
          <w:color w:val="FFC000"/>
          <w:lang w:val="nl-BE"/>
        </w:rPr>
        <w:t xml:space="preserve">Agenda moet </w:t>
      </w:r>
      <w:r w:rsidRPr="00226D4D">
        <w:rPr>
          <w:b/>
          <w:color w:val="FFC000"/>
          <w:lang w:val="nl-BE"/>
        </w:rPr>
        <w:t>werkrooster</w:t>
      </w:r>
      <w:r w:rsidRPr="00226D4D">
        <w:rPr>
          <w:color w:val="FFC000"/>
          <w:lang w:val="nl-BE"/>
        </w:rPr>
        <w:t xml:space="preserve"> worden</w:t>
      </w:r>
    </w:p>
    <w:p w14:paraId="709B8076" w14:textId="1746B76F" w:rsidR="0035281E" w:rsidRPr="00226D4D" w:rsidRDefault="0035281E" w:rsidP="00226D4D">
      <w:pPr>
        <w:pStyle w:val="Lijstalinea"/>
        <w:numPr>
          <w:ilvl w:val="1"/>
          <w:numId w:val="18"/>
        </w:numPr>
        <w:rPr>
          <w:color w:val="FFC000"/>
          <w:lang w:val="nl-BE"/>
        </w:rPr>
      </w:pPr>
      <w:r w:rsidRPr="00226D4D">
        <w:rPr>
          <w:color w:val="FFC000"/>
          <w:lang w:val="nl-BE"/>
        </w:rPr>
        <w:t>Rollen moet “een verdeling van werk” worden</w:t>
      </w:r>
    </w:p>
    <w:p w14:paraId="60687DD3" w14:textId="7F0E3D3B" w:rsidR="0035281E" w:rsidRPr="00226D4D" w:rsidRDefault="0035281E" w:rsidP="0035281E">
      <w:pPr>
        <w:pStyle w:val="Lijstalinea"/>
        <w:numPr>
          <w:ilvl w:val="0"/>
          <w:numId w:val="18"/>
        </w:numPr>
        <w:rPr>
          <w:color w:val="009DD9" w:themeColor="accent2"/>
          <w:lang w:val="nl-BE"/>
        </w:rPr>
      </w:pPr>
      <w:proofErr w:type="spellStart"/>
      <w:r w:rsidRPr="00226D4D">
        <w:rPr>
          <w:color w:val="009DD9" w:themeColor="accent2"/>
          <w:lang w:val="nl-BE"/>
        </w:rPr>
        <w:t>Use</w:t>
      </w:r>
      <w:proofErr w:type="spellEnd"/>
      <w:r w:rsidRPr="00226D4D">
        <w:rPr>
          <w:color w:val="009DD9" w:themeColor="accent2"/>
          <w:lang w:val="nl-BE"/>
        </w:rPr>
        <w:t xml:space="preserve"> case diagram</w:t>
      </w:r>
      <w:r w:rsidR="00226D4D">
        <w:rPr>
          <w:color w:val="009DD9" w:themeColor="accent2"/>
          <w:lang w:val="nl-BE"/>
        </w:rPr>
        <w:t xml:space="preserve"> </w:t>
      </w:r>
      <w:r w:rsidR="00226D4D">
        <w:rPr>
          <w:b/>
          <w:color w:val="00B0F0"/>
          <w:lang w:val="nl-BE"/>
        </w:rPr>
        <w:t>DAVE</w:t>
      </w:r>
    </w:p>
    <w:p w14:paraId="62E33482" w14:textId="763BE6D2" w:rsidR="0035281E" w:rsidRPr="00226D4D" w:rsidRDefault="0035281E" w:rsidP="0035281E">
      <w:pPr>
        <w:pStyle w:val="Lijstalinea"/>
        <w:numPr>
          <w:ilvl w:val="1"/>
          <w:numId w:val="18"/>
        </w:numPr>
        <w:rPr>
          <w:color w:val="009DD9" w:themeColor="accent2"/>
          <w:lang w:val="nl-BE"/>
        </w:rPr>
      </w:pPr>
      <w:r w:rsidRPr="00226D4D">
        <w:rPr>
          <w:color w:val="009DD9" w:themeColor="accent2"/>
          <w:lang w:val="nl-BE"/>
        </w:rPr>
        <w:t>Pijlen</w:t>
      </w:r>
    </w:p>
    <w:p w14:paraId="2292914A" w14:textId="37750319" w:rsidR="0035281E" w:rsidRPr="00226D4D" w:rsidRDefault="0035281E" w:rsidP="0035281E">
      <w:pPr>
        <w:pStyle w:val="Lijstalinea"/>
        <w:numPr>
          <w:ilvl w:val="1"/>
          <w:numId w:val="18"/>
        </w:numPr>
        <w:rPr>
          <w:color w:val="009DD9" w:themeColor="accent2"/>
          <w:lang w:val="nl-BE"/>
        </w:rPr>
      </w:pPr>
      <w:r w:rsidRPr="00226D4D">
        <w:rPr>
          <w:color w:val="009DD9" w:themeColor="accent2"/>
          <w:lang w:val="nl-BE"/>
        </w:rPr>
        <w:t xml:space="preserve">Te veel design </w:t>
      </w:r>
      <w:r w:rsidRPr="00226D4D">
        <w:rPr>
          <w:color w:val="009DD9" w:themeColor="accent2"/>
          <w:lang w:val="nl-BE"/>
        </w:rPr>
        <w:sym w:font="Wingdings" w:char="F0E8"/>
      </w:r>
      <w:r w:rsidRPr="00226D4D">
        <w:rPr>
          <w:color w:val="009DD9" w:themeColor="accent2"/>
          <w:lang w:val="nl-BE"/>
        </w:rPr>
        <w:t xml:space="preserve"> meer abstract én alleen </w:t>
      </w:r>
      <w:r w:rsidRPr="00226D4D">
        <w:rPr>
          <w:b/>
          <w:color w:val="009DD9" w:themeColor="accent2"/>
          <w:lang w:val="nl-BE"/>
        </w:rPr>
        <w:t>successcenario’s</w:t>
      </w:r>
      <w:r w:rsidRPr="00226D4D">
        <w:rPr>
          <w:color w:val="009DD9" w:themeColor="accent2"/>
          <w:lang w:val="nl-BE"/>
        </w:rPr>
        <w:t xml:space="preserve"> </w:t>
      </w:r>
    </w:p>
    <w:p w14:paraId="1F049E04" w14:textId="594002EA" w:rsidR="0035281E" w:rsidRPr="00226D4D" w:rsidRDefault="0035281E" w:rsidP="0035281E">
      <w:pPr>
        <w:pStyle w:val="Lijstalinea"/>
        <w:numPr>
          <w:ilvl w:val="1"/>
          <w:numId w:val="18"/>
        </w:numPr>
        <w:rPr>
          <w:color w:val="009DD9" w:themeColor="accent2"/>
          <w:lang w:val="nl-BE"/>
        </w:rPr>
      </w:pPr>
      <w:r w:rsidRPr="00226D4D">
        <w:rPr>
          <w:color w:val="009DD9" w:themeColor="accent2"/>
          <w:lang w:val="nl-BE"/>
        </w:rPr>
        <w:t>Gebruikers beheren moet in meerdere stapjes</w:t>
      </w:r>
    </w:p>
    <w:p w14:paraId="07BCA17B" w14:textId="4FA769AE" w:rsidR="0035281E" w:rsidRPr="00226D4D" w:rsidRDefault="0035281E" w:rsidP="0035281E">
      <w:pPr>
        <w:pStyle w:val="Lijstalinea"/>
        <w:numPr>
          <w:ilvl w:val="0"/>
          <w:numId w:val="18"/>
        </w:numPr>
        <w:rPr>
          <w:color w:val="7CCA62" w:themeColor="accent5"/>
          <w:lang w:val="nl-BE"/>
        </w:rPr>
      </w:pPr>
      <w:r w:rsidRPr="00226D4D">
        <w:rPr>
          <w:color w:val="7CCA62" w:themeColor="accent5"/>
          <w:lang w:val="nl-BE"/>
        </w:rPr>
        <w:t>URPS</w:t>
      </w:r>
      <w:r w:rsidR="00226D4D">
        <w:rPr>
          <w:color w:val="7CCA62" w:themeColor="accent5"/>
          <w:lang w:val="nl-BE"/>
        </w:rPr>
        <w:t xml:space="preserve"> </w:t>
      </w:r>
      <w:r w:rsidR="00226D4D" w:rsidRPr="00226D4D">
        <w:rPr>
          <w:b/>
          <w:color w:val="7CCA62" w:themeColor="accent5"/>
          <w:lang w:val="nl-BE"/>
        </w:rPr>
        <w:t>FABIO</w:t>
      </w:r>
    </w:p>
    <w:p w14:paraId="2146AA7D" w14:textId="0C53B91D" w:rsidR="0035281E" w:rsidRPr="00226D4D" w:rsidRDefault="0035281E" w:rsidP="0035281E">
      <w:pPr>
        <w:pStyle w:val="Lijstalinea"/>
        <w:numPr>
          <w:ilvl w:val="1"/>
          <w:numId w:val="18"/>
        </w:numPr>
        <w:rPr>
          <w:color w:val="7CCA62" w:themeColor="accent5"/>
          <w:lang w:val="nl-BE"/>
        </w:rPr>
      </w:pPr>
      <w:proofErr w:type="spellStart"/>
      <w:r w:rsidRPr="00226D4D">
        <w:rPr>
          <w:color w:val="7CCA62" w:themeColor="accent5"/>
          <w:lang w:val="nl-BE"/>
        </w:rPr>
        <w:t>Reliability</w:t>
      </w:r>
      <w:proofErr w:type="spellEnd"/>
      <w:r w:rsidRPr="00226D4D">
        <w:rPr>
          <w:color w:val="7CCA62" w:themeColor="accent5"/>
          <w:lang w:val="nl-BE"/>
        </w:rPr>
        <w:t xml:space="preserve"> </w:t>
      </w:r>
      <w:r w:rsidRPr="00226D4D">
        <w:rPr>
          <w:color w:val="7CCA62" w:themeColor="accent5"/>
          <w:lang w:val="nl-BE"/>
        </w:rPr>
        <w:sym w:font="Wingdings" w:char="F0E8"/>
      </w:r>
      <w:r w:rsidRPr="00226D4D">
        <w:rPr>
          <w:color w:val="7CCA62" w:themeColor="accent5"/>
          <w:lang w:val="nl-BE"/>
        </w:rPr>
        <w:t xml:space="preserve"> “als het systeem crasht” is een beetje vaag</w:t>
      </w:r>
    </w:p>
    <w:p w14:paraId="02F14B0E" w14:textId="00B11508" w:rsidR="005D1306" w:rsidRPr="00226D4D" w:rsidRDefault="005D1306" w:rsidP="005D1306">
      <w:pPr>
        <w:pStyle w:val="Lijstalinea"/>
        <w:numPr>
          <w:ilvl w:val="0"/>
          <w:numId w:val="18"/>
        </w:numPr>
        <w:rPr>
          <w:color w:val="FF0000"/>
          <w:lang w:val="nl-BE"/>
        </w:rPr>
      </w:pPr>
      <w:r w:rsidRPr="00226D4D">
        <w:rPr>
          <w:color w:val="FF0000"/>
          <w:lang w:val="nl-BE"/>
        </w:rPr>
        <w:t>Domeinmodel</w:t>
      </w:r>
      <w:r w:rsidR="00226D4D">
        <w:rPr>
          <w:color w:val="FF0000"/>
          <w:lang w:val="nl-BE"/>
        </w:rPr>
        <w:t xml:space="preserve"> </w:t>
      </w:r>
      <w:r w:rsidR="00226D4D" w:rsidRPr="00226D4D">
        <w:rPr>
          <w:b/>
          <w:color w:val="FF0000"/>
          <w:lang w:val="nl-BE"/>
        </w:rPr>
        <w:t>NIELS</w:t>
      </w:r>
    </w:p>
    <w:p w14:paraId="47963EF7" w14:textId="5C7AC905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FF0000"/>
          <w:lang w:val="nl-BE"/>
        </w:rPr>
      </w:pPr>
      <w:r w:rsidRPr="00226D4D">
        <w:rPr>
          <w:color w:val="FF0000"/>
          <w:lang w:val="nl-BE"/>
        </w:rPr>
        <w:t>Visualisaties verwijderen of wijzigen</w:t>
      </w:r>
    </w:p>
    <w:p w14:paraId="6D7EBF2C" w14:textId="09AE38C7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FF0000"/>
          <w:lang w:val="nl-BE"/>
        </w:rPr>
      </w:pPr>
      <w:r w:rsidRPr="00226D4D">
        <w:rPr>
          <w:color w:val="FF0000"/>
          <w:lang w:val="nl-BE"/>
        </w:rPr>
        <w:t xml:space="preserve">Als het kan </w:t>
      </w:r>
      <w:r w:rsidRPr="00226D4D">
        <w:rPr>
          <w:color w:val="FF0000"/>
          <w:lang w:val="nl-BE"/>
        </w:rPr>
        <w:sym w:font="Wingdings" w:char="F0E8"/>
      </w:r>
      <w:r w:rsidRPr="00226D4D">
        <w:rPr>
          <w:color w:val="FF0000"/>
          <w:lang w:val="nl-BE"/>
        </w:rPr>
        <w:t xml:space="preserve"> abstracter formuleren (probleemruimte formuleren)</w:t>
      </w:r>
    </w:p>
    <w:p w14:paraId="7BC4DE4A" w14:textId="468DD91A" w:rsidR="005D1306" w:rsidRPr="00226D4D" w:rsidRDefault="005D1306" w:rsidP="005D1306">
      <w:pPr>
        <w:pStyle w:val="Lijstalinea"/>
        <w:numPr>
          <w:ilvl w:val="0"/>
          <w:numId w:val="18"/>
        </w:numPr>
        <w:rPr>
          <w:color w:val="7CCA62" w:themeColor="accent5"/>
          <w:lang w:val="nl-BE"/>
        </w:rPr>
      </w:pPr>
      <w:r w:rsidRPr="00226D4D">
        <w:rPr>
          <w:color w:val="7CCA62" w:themeColor="accent5"/>
          <w:lang w:val="nl-BE"/>
        </w:rPr>
        <w:t>Klassendiagram</w:t>
      </w:r>
      <w:r w:rsidR="00226D4D">
        <w:rPr>
          <w:color w:val="7CCA62" w:themeColor="accent5"/>
          <w:lang w:val="nl-BE"/>
        </w:rPr>
        <w:t xml:space="preserve"> </w:t>
      </w:r>
      <w:r w:rsidR="00226D4D" w:rsidRPr="00226D4D">
        <w:rPr>
          <w:b/>
          <w:color w:val="7CCA62" w:themeColor="accent5"/>
          <w:lang w:val="nl-BE"/>
        </w:rPr>
        <w:t>FABIO</w:t>
      </w:r>
    </w:p>
    <w:p w14:paraId="05E9731E" w14:textId="094024F9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7CCA62" w:themeColor="accent5"/>
          <w:lang w:val="nl-BE"/>
        </w:rPr>
      </w:pPr>
      <w:r w:rsidRPr="00226D4D">
        <w:rPr>
          <w:color w:val="7CCA62" w:themeColor="accent5"/>
          <w:lang w:val="nl-BE"/>
        </w:rPr>
        <w:t>Public en private</w:t>
      </w:r>
    </w:p>
    <w:p w14:paraId="7CD72B69" w14:textId="505D67FD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7CCA62" w:themeColor="accent5"/>
          <w:lang w:val="nl-BE"/>
        </w:rPr>
      </w:pPr>
      <w:proofErr w:type="spellStart"/>
      <w:r w:rsidRPr="00226D4D">
        <w:rPr>
          <w:color w:val="7CCA62" w:themeColor="accent5"/>
          <w:lang w:val="nl-BE"/>
        </w:rPr>
        <w:t>Methodes&amp;functies</w:t>
      </w:r>
      <w:proofErr w:type="spellEnd"/>
    </w:p>
    <w:p w14:paraId="2A6B417C" w14:textId="14324991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7CCA62" w:themeColor="accent5"/>
          <w:lang w:val="nl-BE"/>
        </w:rPr>
      </w:pPr>
      <w:r w:rsidRPr="00226D4D">
        <w:rPr>
          <w:color w:val="7CCA62" w:themeColor="accent5"/>
          <w:lang w:val="nl-BE"/>
        </w:rPr>
        <w:t>Uitbreiden</w:t>
      </w:r>
    </w:p>
    <w:p w14:paraId="11E66AB2" w14:textId="5C022744" w:rsidR="005D1306" w:rsidRPr="00226D4D" w:rsidRDefault="005D1306" w:rsidP="005D1306">
      <w:pPr>
        <w:pStyle w:val="Lijstalinea"/>
        <w:numPr>
          <w:ilvl w:val="0"/>
          <w:numId w:val="18"/>
        </w:numPr>
        <w:rPr>
          <w:color w:val="00B0F0"/>
          <w:lang w:val="nl-BE"/>
        </w:rPr>
      </w:pPr>
      <w:r w:rsidRPr="00226D4D">
        <w:rPr>
          <w:color w:val="00B0F0"/>
          <w:lang w:val="nl-BE"/>
        </w:rPr>
        <w:t>SSD</w:t>
      </w:r>
      <w:r w:rsidR="00226D4D">
        <w:rPr>
          <w:color w:val="00B0F0"/>
          <w:lang w:val="nl-BE"/>
        </w:rPr>
        <w:t xml:space="preserve"> </w:t>
      </w:r>
      <w:r w:rsidR="00226D4D">
        <w:rPr>
          <w:b/>
          <w:color w:val="00B0F0"/>
          <w:lang w:val="nl-BE"/>
        </w:rPr>
        <w:t>DAVE</w:t>
      </w:r>
    </w:p>
    <w:p w14:paraId="33A8CC90" w14:textId="66F40743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00B0F0"/>
          <w:lang w:val="nl-BE"/>
        </w:rPr>
      </w:pPr>
      <w:r w:rsidRPr="00226D4D">
        <w:rPr>
          <w:color w:val="00B0F0"/>
          <w:lang w:val="nl-BE"/>
        </w:rPr>
        <w:t>Inloggen LOOP te licht</w:t>
      </w:r>
    </w:p>
    <w:p w14:paraId="3AC79099" w14:textId="4E9A22CF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00B0F0"/>
          <w:lang w:val="nl-BE"/>
        </w:rPr>
      </w:pPr>
      <w:r w:rsidRPr="00226D4D">
        <w:rPr>
          <w:color w:val="00B0F0"/>
          <w:lang w:val="nl-BE"/>
        </w:rPr>
        <w:t>Functie namen niet te specifiek</w:t>
      </w:r>
    </w:p>
    <w:p w14:paraId="0A364136" w14:textId="4AEBFC1B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00B0F0"/>
          <w:lang w:val="nl-BE"/>
        </w:rPr>
      </w:pPr>
      <w:r w:rsidRPr="00226D4D">
        <w:rPr>
          <w:color w:val="00B0F0"/>
          <w:lang w:val="nl-BE"/>
        </w:rPr>
        <w:t>“Return” mag weg</w:t>
      </w:r>
    </w:p>
    <w:p w14:paraId="2CB20155" w14:textId="7EA386F8" w:rsidR="0035281E" w:rsidRPr="00226D4D" w:rsidRDefault="005D1306" w:rsidP="005D1306">
      <w:pPr>
        <w:pStyle w:val="Lijstalinea"/>
        <w:numPr>
          <w:ilvl w:val="1"/>
          <w:numId w:val="18"/>
        </w:numPr>
        <w:rPr>
          <w:color w:val="00B0F0"/>
          <w:lang w:val="nl-BE"/>
        </w:rPr>
      </w:pPr>
      <w:r w:rsidRPr="00226D4D">
        <w:rPr>
          <w:b/>
          <w:color w:val="00B0F0"/>
          <w:lang w:val="nl-BE"/>
        </w:rPr>
        <w:t xml:space="preserve">UITWERKEN VOOR ELKE USE CASE!! </w:t>
      </w:r>
    </w:p>
    <w:p w14:paraId="0B7FC247" w14:textId="6797BF55" w:rsidR="005D1306" w:rsidRPr="003874A9" w:rsidRDefault="00A33131" w:rsidP="005D1306">
      <w:pPr>
        <w:pStyle w:val="Lijstalinea"/>
        <w:numPr>
          <w:ilvl w:val="0"/>
          <w:numId w:val="18"/>
        </w:numPr>
        <w:rPr>
          <w:b/>
          <w:color w:val="FFC000"/>
          <w:lang w:val="nl-BE"/>
        </w:rPr>
      </w:pPr>
      <w:r w:rsidRPr="00226D4D">
        <w:rPr>
          <w:b/>
          <w:color w:val="FFC000"/>
          <w:lang w:val="nl-BE"/>
        </w:rPr>
        <w:t>INTERACTIEDIAGRAMMEN!</w:t>
      </w:r>
      <w:r w:rsidR="009224F8" w:rsidRPr="00226D4D">
        <w:rPr>
          <w:b/>
          <w:color w:val="FFC000"/>
          <w:lang w:val="nl-BE"/>
        </w:rPr>
        <w:t xml:space="preserve"> </w:t>
      </w:r>
      <w:r w:rsidR="009224F8" w:rsidRPr="003874A9">
        <w:rPr>
          <w:b/>
          <w:color w:val="FFC000"/>
          <w:lang w:val="nl-BE"/>
        </w:rPr>
        <w:t xml:space="preserve">(voor elke </w:t>
      </w:r>
      <w:proofErr w:type="spellStart"/>
      <w:r w:rsidR="009224F8" w:rsidRPr="003874A9">
        <w:rPr>
          <w:b/>
          <w:color w:val="FFC000"/>
          <w:lang w:val="nl-BE"/>
        </w:rPr>
        <w:t>use</w:t>
      </w:r>
      <w:proofErr w:type="spellEnd"/>
      <w:r w:rsidR="009224F8" w:rsidRPr="003874A9">
        <w:rPr>
          <w:b/>
          <w:color w:val="FFC000"/>
          <w:lang w:val="nl-BE"/>
        </w:rPr>
        <w:t xml:space="preserve"> case</w:t>
      </w:r>
      <w:r w:rsidR="00402A44" w:rsidRPr="003874A9">
        <w:rPr>
          <w:b/>
          <w:color w:val="FFC000"/>
          <w:lang w:val="nl-BE"/>
        </w:rPr>
        <w:t>/SSD</w:t>
      </w:r>
      <w:r w:rsidR="009224F8" w:rsidRPr="003874A9">
        <w:rPr>
          <w:b/>
          <w:color w:val="FFC000"/>
          <w:lang w:val="nl-BE"/>
        </w:rPr>
        <w:t>)</w:t>
      </w:r>
      <w:r w:rsidR="00226D4D" w:rsidRPr="003874A9">
        <w:rPr>
          <w:b/>
          <w:color w:val="FFC000"/>
          <w:lang w:val="nl-BE"/>
        </w:rPr>
        <w:t xml:space="preserve"> WOUTER</w:t>
      </w:r>
    </w:p>
    <w:p w14:paraId="5E91E064" w14:textId="5F29C1CC" w:rsidR="005D1306" w:rsidRPr="00226D4D" w:rsidRDefault="005D1306" w:rsidP="005D1306">
      <w:pPr>
        <w:pStyle w:val="Lijstalinea"/>
        <w:numPr>
          <w:ilvl w:val="0"/>
          <w:numId w:val="18"/>
        </w:numPr>
        <w:rPr>
          <w:color w:val="009DD9" w:themeColor="accent2"/>
          <w:lang w:val="nl-BE"/>
        </w:rPr>
      </w:pPr>
      <w:proofErr w:type="spellStart"/>
      <w:r w:rsidRPr="00226D4D">
        <w:rPr>
          <w:color w:val="009DD9" w:themeColor="accent2"/>
          <w:lang w:val="nl-BE"/>
        </w:rPr>
        <w:t>Use</w:t>
      </w:r>
      <w:proofErr w:type="spellEnd"/>
      <w:r w:rsidRPr="00226D4D">
        <w:rPr>
          <w:color w:val="009DD9" w:themeColor="accent2"/>
          <w:lang w:val="nl-BE"/>
        </w:rPr>
        <w:t xml:space="preserve"> cases</w:t>
      </w:r>
      <w:r w:rsidR="00226D4D" w:rsidRPr="00226D4D">
        <w:rPr>
          <w:b/>
          <w:color w:val="00B0F0"/>
          <w:lang w:val="nl-BE"/>
        </w:rPr>
        <w:t xml:space="preserve"> </w:t>
      </w:r>
      <w:r w:rsidR="00226D4D">
        <w:rPr>
          <w:b/>
          <w:color w:val="00B0F0"/>
          <w:lang w:val="nl-BE"/>
        </w:rPr>
        <w:t>DAVE</w:t>
      </w:r>
    </w:p>
    <w:p w14:paraId="0F6CDE1E" w14:textId="0D39D40E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009DD9" w:themeColor="accent2"/>
          <w:lang w:val="nl-BE"/>
        </w:rPr>
      </w:pPr>
      <w:r w:rsidRPr="00226D4D">
        <w:rPr>
          <w:color w:val="009DD9" w:themeColor="accent2"/>
          <w:lang w:val="nl-BE"/>
        </w:rPr>
        <w:t xml:space="preserve">Actoren moeten </w:t>
      </w:r>
      <w:r w:rsidRPr="00226D4D">
        <w:rPr>
          <w:b/>
          <w:color w:val="009DD9" w:themeColor="accent2"/>
          <w:lang w:val="nl-BE"/>
        </w:rPr>
        <w:t>rollen</w:t>
      </w:r>
      <w:r w:rsidRPr="00226D4D">
        <w:rPr>
          <w:color w:val="009DD9" w:themeColor="accent2"/>
          <w:lang w:val="nl-BE"/>
        </w:rPr>
        <w:t xml:space="preserve"> zijn</w:t>
      </w:r>
    </w:p>
    <w:p w14:paraId="7E88E52A" w14:textId="3486E40D" w:rsidR="005D1306" w:rsidRPr="00226D4D" w:rsidRDefault="005D1306" w:rsidP="005D1306">
      <w:pPr>
        <w:pStyle w:val="Lijstalinea"/>
        <w:numPr>
          <w:ilvl w:val="0"/>
          <w:numId w:val="18"/>
        </w:numPr>
        <w:rPr>
          <w:color w:val="FF0000"/>
          <w:lang w:val="nl-BE"/>
        </w:rPr>
      </w:pPr>
      <w:r w:rsidRPr="00226D4D">
        <w:rPr>
          <w:color w:val="FF0000"/>
          <w:lang w:val="nl-BE"/>
        </w:rPr>
        <w:t>Contracten</w:t>
      </w:r>
      <w:r w:rsidR="00226D4D">
        <w:rPr>
          <w:color w:val="FF0000"/>
          <w:lang w:val="nl-BE"/>
        </w:rPr>
        <w:t xml:space="preserve"> </w:t>
      </w:r>
      <w:r w:rsidR="00226D4D" w:rsidRPr="00226D4D">
        <w:rPr>
          <w:b/>
          <w:color w:val="FF0000"/>
          <w:lang w:val="nl-BE"/>
        </w:rPr>
        <w:t>NIELS</w:t>
      </w:r>
    </w:p>
    <w:p w14:paraId="0FC65AC6" w14:textId="5BCB0004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FF0000"/>
          <w:lang w:val="nl-BE"/>
        </w:rPr>
      </w:pPr>
      <w:r w:rsidRPr="00226D4D">
        <w:rPr>
          <w:color w:val="FF0000"/>
          <w:lang w:val="nl-BE"/>
        </w:rPr>
        <w:t xml:space="preserve">Abstracter </w:t>
      </w:r>
      <w:r w:rsidR="001E04B2" w:rsidRPr="00226D4D">
        <w:rPr>
          <w:color w:val="FF0000"/>
          <w:lang w:val="nl-BE"/>
        </w:rPr>
        <w:t xml:space="preserve">(geen speciale tekens in username is </w:t>
      </w:r>
      <w:proofErr w:type="spellStart"/>
      <w:r w:rsidR="001E04B2" w:rsidRPr="00226D4D">
        <w:rPr>
          <w:color w:val="FF0000"/>
          <w:lang w:val="nl-BE"/>
        </w:rPr>
        <w:t>bvb</w:t>
      </w:r>
      <w:proofErr w:type="spellEnd"/>
      <w:r w:rsidR="001E04B2" w:rsidRPr="00226D4D">
        <w:rPr>
          <w:color w:val="FF0000"/>
          <w:lang w:val="nl-BE"/>
        </w:rPr>
        <w:t xml:space="preserve"> “ongeldige invoer”)</w:t>
      </w:r>
    </w:p>
    <w:p w14:paraId="090F4818" w14:textId="43208955" w:rsidR="005D1306" w:rsidRPr="00226D4D" w:rsidRDefault="005D1306" w:rsidP="005D1306">
      <w:pPr>
        <w:pStyle w:val="Lijstalinea"/>
        <w:numPr>
          <w:ilvl w:val="1"/>
          <w:numId w:val="18"/>
        </w:numPr>
        <w:rPr>
          <w:color w:val="FF0000"/>
          <w:lang w:val="nl-BE"/>
        </w:rPr>
      </w:pPr>
      <w:proofErr w:type="spellStart"/>
      <w:r w:rsidRPr="00226D4D">
        <w:rPr>
          <w:color w:val="FF0000"/>
          <w:lang w:val="nl-BE"/>
        </w:rPr>
        <w:t>Instance</w:t>
      </w:r>
      <w:proofErr w:type="spellEnd"/>
      <w:r w:rsidRPr="00226D4D">
        <w:rPr>
          <w:color w:val="FF0000"/>
          <w:lang w:val="nl-BE"/>
        </w:rPr>
        <w:t xml:space="preserve"> </w:t>
      </w:r>
      <w:proofErr w:type="spellStart"/>
      <w:r w:rsidRPr="00226D4D">
        <w:rPr>
          <w:color w:val="FF0000"/>
          <w:lang w:val="nl-BE"/>
        </w:rPr>
        <w:t>creation</w:t>
      </w:r>
      <w:proofErr w:type="spellEnd"/>
      <w:r w:rsidRPr="00226D4D">
        <w:rPr>
          <w:color w:val="FF0000"/>
          <w:lang w:val="nl-BE"/>
        </w:rPr>
        <w:t>/</w:t>
      </w:r>
      <w:proofErr w:type="spellStart"/>
      <w:r w:rsidRPr="00226D4D">
        <w:rPr>
          <w:color w:val="FF0000"/>
          <w:lang w:val="nl-BE"/>
        </w:rPr>
        <w:t>modification</w:t>
      </w:r>
      <w:proofErr w:type="spellEnd"/>
      <w:r w:rsidRPr="00226D4D">
        <w:rPr>
          <w:color w:val="FF0000"/>
          <w:lang w:val="nl-BE"/>
        </w:rPr>
        <w:t>/</w:t>
      </w:r>
      <w:proofErr w:type="spellStart"/>
      <w:r w:rsidRPr="00226D4D">
        <w:rPr>
          <w:color w:val="FF0000"/>
          <w:lang w:val="nl-BE"/>
        </w:rPr>
        <w:t>deletion</w:t>
      </w:r>
      <w:proofErr w:type="spellEnd"/>
      <w:r w:rsidR="001E04B2" w:rsidRPr="00226D4D">
        <w:rPr>
          <w:color w:val="FF0000"/>
          <w:lang w:val="nl-BE"/>
        </w:rPr>
        <w:t>,</w:t>
      </w:r>
      <w:r w:rsidRPr="00226D4D">
        <w:rPr>
          <w:color w:val="FF0000"/>
          <w:lang w:val="nl-BE"/>
        </w:rPr>
        <w:t xml:space="preserve"> </w:t>
      </w:r>
      <w:proofErr w:type="spellStart"/>
      <w:r w:rsidRPr="00226D4D">
        <w:rPr>
          <w:color w:val="FF0000"/>
          <w:lang w:val="nl-BE"/>
        </w:rPr>
        <w:t>association</w:t>
      </w:r>
      <w:proofErr w:type="spellEnd"/>
      <w:r w:rsidRPr="00226D4D">
        <w:rPr>
          <w:color w:val="FF0000"/>
          <w:lang w:val="nl-BE"/>
        </w:rPr>
        <w:t xml:space="preserve"> </w:t>
      </w:r>
      <w:proofErr w:type="spellStart"/>
      <w:r w:rsidRPr="00226D4D">
        <w:rPr>
          <w:color w:val="FF0000"/>
          <w:lang w:val="nl-BE"/>
        </w:rPr>
        <w:t>formed</w:t>
      </w:r>
      <w:proofErr w:type="spellEnd"/>
      <w:r w:rsidRPr="00226D4D">
        <w:rPr>
          <w:color w:val="FF0000"/>
          <w:lang w:val="nl-BE"/>
        </w:rPr>
        <w:t>/</w:t>
      </w:r>
      <w:proofErr w:type="spellStart"/>
      <w:r w:rsidRPr="00226D4D">
        <w:rPr>
          <w:color w:val="FF0000"/>
          <w:lang w:val="nl-BE"/>
        </w:rPr>
        <w:t>broken</w:t>
      </w:r>
      <w:proofErr w:type="spellEnd"/>
      <w:r w:rsidR="001E04B2" w:rsidRPr="00226D4D">
        <w:rPr>
          <w:color w:val="FF0000"/>
          <w:lang w:val="nl-BE"/>
        </w:rPr>
        <w:t xml:space="preserve">, </w:t>
      </w:r>
      <w:proofErr w:type="spellStart"/>
      <w:r w:rsidR="001E04B2" w:rsidRPr="00226D4D">
        <w:rPr>
          <w:color w:val="FF0000"/>
          <w:lang w:val="nl-BE"/>
        </w:rPr>
        <w:t>attribute</w:t>
      </w:r>
      <w:proofErr w:type="spellEnd"/>
      <w:r w:rsidR="001E04B2" w:rsidRPr="00226D4D">
        <w:rPr>
          <w:color w:val="FF0000"/>
          <w:lang w:val="nl-BE"/>
        </w:rPr>
        <w:t xml:space="preserve"> </w:t>
      </w:r>
      <w:proofErr w:type="spellStart"/>
      <w:r w:rsidR="001E04B2" w:rsidRPr="00226D4D">
        <w:rPr>
          <w:color w:val="FF0000"/>
          <w:lang w:val="nl-BE"/>
        </w:rPr>
        <w:t>modification</w:t>
      </w:r>
      <w:proofErr w:type="spellEnd"/>
      <w:r w:rsidR="001E04B2" w:rsidRPr="00226D4D">
        <w:rPr>
          <w:color w:val="FF0000"/>
          <w:lang w:val="nl-BE"/>
        </w:rPr>
        <w:t xml:space="preserve"> </w:t>
      </w:r>
      <w:r w:rsidRPr="00226D4D">
        <w:rPr>
          <w:color w:val="FF0000"/>
          <w:lang w:val="nl-BE"/>
        </w:rPr>
        <w:t xml:space="preserve">gebruiken </w:t>
      </w:r>
      <w:r w:rsidRPr="00226D4D">
        <w:rPr>
          <w:color w:val="FF0000"/>
          <w:lang w:val="en-GB"/>
        </w:rPr>
        <w:sym w:font="Wingdings" w:char="F0E8"/>
      </w:r>
      <w:r w:rsidRPr="00226D4D">
        <w:rPr>
          <w:color w:val="FF0000"/>
          <w:lang w:val="nl-BE"/>
        </w:rPr>
        <w:t xml:space="preserve"> dit kunnen er meerdere zijn!</w:t>
      </w:r>
    </w:p>
    <w:p w14:paraId="52F6C12D" w14:textId="3D5BB89C" w:rsidR="0035281E" w:rsidRPr="00226D4D" w:rsidRDefault="0035281E" w:rsidP="0035281E">
      <w:pPr>
        <w:pStyle w:val="Lijstalinea"/>
        <w:numPr>
          <w:ilvl w:val="0"/>
          <w:numId w:val="18"/>
        </w:numPr>
        <w:rPr>
          <w:color w:val="009DD9" w:themeColor="accent2"/>
          <w:lang w:val="nl-BE"/>
        </w:rPr>
      </w:pPr>
      <w:r w:rsidRPr="00226D4D">
        <w:rPr>
          <w:color w:val="009DD9" w:themeColor="accent2"/>
          <w:lang w:val="nl-BE"/>
        </w:rPr>
        <w:t>Takenverdeling</w:t>
      </w:r>
      <w:r w:rsidR="00A33131" w:rsidRPr="00226D4D">
        <w:rPr>
          <w:color w:val="009DD9" w:themeColor="accent2"/>
          <w:lang w:val="nl-BE"/>
        </w:rPr>
        <w:t>/overzicht</w:t>
      </w:r>
      <w:r w:rsidRPr="00226D4D">
        <w:rPr>
          <w:color w:val="009DD9" w:themeColor="accent2"/>
          <w:lang w:val="nl-BE"/>
        </w:rPr>
        <w:t xml:space="preserve"> tabel</w:t>
      </w:r>
    </w:p>
    <w:p w14:paraId="6D1C6030" w14:textId="65673923" w:rsidR="00A33131" w:rsidRPr="00226D4D" w:rsidRDefault="00A33131" w:rsidP="0035281E">
      <w:pPr>
        <w:pStyle w:val="Lijstalinea"/>
        <w:numPr>
          <w:ilvl w:val="0"/>
          <w:numId w:val="18"/>
        </w:numPr>
        <w:rPr>
          <w:color w:val="7CCA62" w:themeColor="accent5"/>
          <w:lang w:val="nl-BE"/>
        </w:rPr>
      </w:pPr>
      <w:r w:rsidRPr="00226D4D">
        <w:rPr>
          <w:color w:val="7CCA62" w:themeColor="accent5"/>
          <w:lang w:val="nl-BE"/>
        </w:rPr>
        <w:t>Deployment diagram</w:t>
      </w:r>
      <w:r w:rsidR="00226D4D" w:rsidRPr="00226D4D">
        <w:rPr>
          <w:b/>
          <w:color w:val="92D050"/>
          <w:lang w:val="nl-BE"/>
        </w:rPr>
        <w:t xml:space="preserve"> </w:t>
      </w:r>
      <w:r w:rsidR="00226D4D">
        <w:rPr>
          <w:b/>
          <w:color w:val="92D050"/>
          <w:lang w:val="nl-BE"/>
        </w:rPr>
        <w:t>FABIO</w:t>
      </w:r>
    </w:p>
    <w:p w14:paraId="79833187" w14:textId="06765979" w:rsidR="00A33131" w:rsidRPr="00226D4D" w:rsidRDefault="00A33131" w:rsidP="0035281E">
      <w:pPr>
        <w:pStyle w:val="Lijstalinea"/>
        <w:numPr>
          <w:ilvl w:val="0"/>
          <w:numId w:val="18"/>
        </w:numPr>
        <w:rPr>
          <w:color w:val="92D050"/>
          <w:lang w:val="nl-BE"/>
        </w:rPr>
      </w:pPr>
      <w:r w:rsidRPr="00226D4D">
        <w:rPr>
          <w:color w:val="92D050"/>
          <w:lang w:val="nl-BE"/>
        </w:rPr>
        <w:t xml:space="preserve">Gebruikte design </w:t>
      </w:r>
      <w:proofErr w:type="spellStart"/>
      <w:r w:rsidRPr="00226D4D">
        <w:rPr>
          <w:color w:val="92D050"/>
          <w:lang w:val="nl-BE"/>
        </w:rPr>
        <w:t>patterns</w:t>
      </w:r>
      <w:proofErr w:type="spellEnd"/>
      <w:r w:rsidR="00226D4D">
        <w:rPr>
          <w:color w:val="92D050"/>
          <w:lang w:val="nl-BE"/>
        </w:rPr>
        <w:t xml:space="preserve"> </w:t>
      </w:r>
      <w:r w:rsidR="00226D4D">
        <w:rPr>
          <w:b/>
          <w:color w:val="92D050"/>
          <w:lang w:val="nl-BE"/>
        </w:rPr>
        <w:t>FABIO</w:t>
      </w:r>
    </w:p>
    <w:p w14:paraId="5C2A65B3" w14:textId="74147483" w:rsidR="00A66B18" w:rsidRPr="00A54E60" w:rsidRDefault="006F3847" w:rsidP="006F3847">
      <w:pPr>
        <w:pStyle w:val="Kop1"/>
        <w:rPr>
          <w:lang w:val="nl-BE"/>
        </w:rPr>
      </w:pPr>
      <w:r w:rsidRPr="00A54E60">
        <w:rPr>
          <w:lang w:val="nl-BE"/>
        </w:rPr>
        <w:lastRenderedPageBreak/>
        <w:t>Volgende meeting</w:t>
      </w:r>
    </w:p>
    <w:p w14:paraId="4FC6B096" w14:textId="3E9435B5" w:rsidR="006F3847" w:rsidRPr="00B6656C" w:rsidRDefault="004B4E4F" w:rsidP="006F3847">
      <w:pPr>
        <w:rPr>
          <w:lang w:val="nl-BE"/>
        </w:rPr>
      </w:pPr>
      <w:r>
        <w:rPr>
          <w:lang w:val="nl-BE"/>
        </w:rPr>
        <w:t>7 mei</w:t>
      </w:r>
      <w:bookmarkStart w:id="0" w:name="_GoBack"/>
      <w:bookmarkEnd w:id="0"/>
    </w:p>
    <w:sectPr w:rsidR="006F3847" w:rsidRPr="00B6656C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FD14" w14:textId="77777777" w:rsidR="00E16548" w:rsidRDefault="00E16548" w:rsidP="00A66B18">
      <w:pPr>
        <w:spacing w:before="0" w:after="0"/>
      </w:pPr>
      <w:r>
        <w:separator/>
      </w:r>
    </w:p>
  </w:endnote>
  <w:endnote w:type="continuationSeparator" w:id="0">
    <w:p w14:paraId="0A9126A2" w14:textId="77777777" w:rsidR="00E16548" w:rsidRDefault="00E1654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BCA09" w14:textId="77777777" w:rsidR="00E16548" w:rsidRDefault="00E16548" w:rsidP="00A66B18">
      <w:pPr>
        <w:spacing w:before="0" w:after="0"/>
      </w:pPr>
      <w:r>
        <w:separator/>
      </w:r>
    </w:p>
  </w:footnote>
  <w:footnote w:type="continuationSeparator" w:id="0">
    <w:p w14:paraId="46925595" w14:textId="77777777" w:rsidR="00E16548" w:rsidRDefault="00E1654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6009DF"/>
    <w:multiLevelType w:val="hybridMultilevel"/>
    <w:tmpl w:val="D3B66B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B63FC"/>
    <w:multiLevelType w:val="hybridMultilevel"/>
    <w:tmpl w:val="F6B07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A6EB5"/>
    <w:multiLevelType w:val="hybridMultilevel"/>
    <w:tmpl w:val="C53C2D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859C6"/>
    <w:multiLevelType w:val="hybridMultilevel"/>
    <w:tmpl w:val="A8D2FF8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A400AC"/>
    <w:multiLevelType w:val="hybridMultilevel"/>
    <w:tmpl w:val="00D09F0E"/>
    <w:lvl w:ilvl="0" w:tplc="D7A42D7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543AE"/>
    <w:multiLevelType w:val="hybridMultilevel"/>
    <w:tmpl w:val="87DA494A"/>
    <w:lvl w:ilvl="0" w:tplc="D7A42D7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4"/>
  </w:num>
  <w:num w:numId="6">
    <w:abstractNumId w:val="8"/>
  </w:num>
  <w:num w:numId="7">
    <w:abstractNumId w:val="10"/>
  </w:num>
  <w:num w:numId="8">
    <w:abstractNumId w:val="7"/>
  </w:num>
  <w:num w:numId="9">
    <w:abstractNumId w:val="15"/>
  </w:num>
  <w:num w:numId="10">
    <w:abstractNumId w:val="11"/>
  </w:num>
  <w:num w:numId="11">
    <w:abstractNumId w:val="12"/>
  </w:num>
  <w:num w:numId="12">
    <w:abstractNumId w:val="2"/>
  </w:num>
  <w:num w:numId="13">
    <w:abstractNumId w:val="6"/>
  </w:num>
  <w:num w:numId="14">
    <w:abstractNumId w:val="5"/>
  </w:num>
  <w:num w:numId="15">
    <w:abstractNumId w:val="13"/>
  </w:num>
  <w:num w:numId="16">
    <w:abstractNumId w:val="17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B7D92"/>
    <w:rsid w:val="001C48B4"/>
    <w:rsid w:val="001D0A89"/>
    <w:rsid w:val="001E04B2"/>
    <w:rsid w:val="001E2320"/>
    <w:rsid w:val="001E7BD4"/>
    <w:rsid w:val="002104F0"/>
    <w:rsid w:val="00214E28"/>
    <w:rsid w:val="0021547E"/>
    <w:rsid w:val="00226D4D"/>
    <w:rsid w:val="00231072"/>
    <w:rsid w:val="00233C35"/>
    <w:rsid w:val="00242109"/>
    <w:rsid w:val="00252158"/>
    <w:rsid w:val="002E29F6"/>
    <w:rsid w:val="00331231"/>
    <w:rsid w:val="00346590"/>
    <w:rsid w:val="0035281E"/>
    <w:rsid w:val="00352B81"/>
    <w:rsid w:val="003601CE"/>
    <w:rsid w:val="00376690"/>
    <w:rsid w:val="003874A9"/>
    <w:rsid w:val="003941C9"/>
    <w:rsid w:val="003A0150"/>
    <w:rsid w:val="003B143D"/>
    <w:rsid w:val="003B1A29"/>
    <w:rsid w:val="003C5711"/>
    <w:rsid w:val="003E24DF"/>
    <w:rsid w:val="00402A44"/>
    <w:rsid w:val="0041428F"/>
    <w:rsid w:val="00424C86"/>
    <w:rsid w:val="0042536F"/>
    <w:rsid w:val="004275FA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4B4E4F"/>
    <w:rsid w:val="004F1A43"/>
    <w:rsid w:val="00521970"/>
    <w:rsid w:val="00527AA9"/>
    <w:rsid w:val="00543813"/>
    <w:rsid w:val="005C2210"/>
    <w:rsid w:val="005D1306"/>
    <w:rsid w:val="006060BA"/>
    <w:rsid w:val="00607C7C"/>
    <w:rsid w:val="00612A32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422F7"/>
    <w:rsid w:val="00742B01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44B23"/>
    <w:rsid w:val="00855F71"/>
    <w:rsid w:val="00862033"/>
    <w:rsid w:val="00867824"/>
    <w:rsid w:val="0087088A"/>
    <w:rsid w:val="008733B2"/>
    <w:rsid w:val="008A0CEC"/>
    <w:rsid w:val="00903D6A"/>
    <w:rsid w:val="00922357"/>
    <w:rsid w:val="009224F8"/>
    <w:rsid w:val="009410FE"/>
    <w:rsid w:val="009A3ECE"/>
    <w:rsid w:val="009D6E13"/>
    <w:rsid w:val="00A236EA"/>
    <w:rsid w:val="00A3044F"/>
    <w:rsid w:val="00A33131"/>
    <w:rsid w:val="00A51E27"/>
    <w:rsid w:val="00A54E60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116B8"/>
    <w:rsid w:val="00B2499C"/>
    <w:rsid w:val="00B305C3"/>
    <w:rsid w:val="00B50294"/>
    <w:rsid w:val="00B562C1"/>
    <w:rsid w:val="00B57D6E"/>
    <w:rsid w:val="00B6656C"/>
    <w:rsid w:val="00B952B6"/>
    <w:rsid w:val="00BC24B5"/>
    <w:rsid w:val="00BE7D1F"/>
    <w:rsid w:val="00BF2F47"/>
    <w:rsid w:val="00C27367"/>
    <w:rsid w:val="00C2798A"/>
    <w:rsid w:val="00C4233B"/>
    <w:rsid w:val="00C454A4"/>
    <w:rsid w:val="00C541F7"/>
    <w:rsid w:val="00C6535F"/>
    <w:rsid w:val="00C701F7"/>
    <w:rsid w:val="00C70786"/>
    <w:rsid w:val="00CD0A1A"/>
    <w:rsid w:val="00CE610A"/>
    <w:rsid w:val="00CF5A92"/>
    <w:rsid w:val="00D41084"/>
    <w:rsid w:val="00D46235"/>
    <w:rsid w:val="00D50AA8"/>
    <w:rsid w:val="00D63B56"/>
    <w:rsid w:val="00D66593"/>
    <w:rsid w:val="00D814B0"/>
    <w:rsid w:val="00D82255"/>
    <w:rsid w:val="00DE6DA2"/>
    <w:rsid w:val="00DE7FE2"/>
    <w:rsid w:val="00DF2D30"/>
    <w:rsid w:val="00E16548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0C19"/>
    <w:rsid w:val="001629E6"/>
    <w:rsid w:val="0029429A"/>
    <w:rsid w:val="00301151"/>
    <w:rsid w:val="00434F6E"/>
    <w:rsid w:val="004E3B0A"/>
    <w:rsid w:val="004F29D0"/>
    <w:rsid w:val="00517F8E"/>
    <w:rsid w:val="00525889"/>
    <w:rsid w:val="00533633"/>
    <w:rsid w:val="0054510C"/>
    <w:rsid w:val="005638FA"/>
    <w:rsid w:val="005F653C"/>
    <w:rsid w:val="00653057"/>
    <w:rsid w:val="00824221"/>
    <w:rsid w:val="00864CD2"/>
    <w:rsid w:val="008E1631"/>
    <w:rsid w:val="00920E4A"/>
    <w:rsid w:val="00956354"/>
    <w:rsid w:val="009779F7"/>
    <w:rsid w:val="009E6296"/>
    <w:rsid w:val="00A43CC0"/>
    <w:rsid w:val="00A7006F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2021-05-07T08:41:00Z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