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E3B0706" w14:textId="77777777" w:rsidTr="00424C86">
        <w:trPr>
          <w:trHeight w:val="270"/>
        </w:trPr>
        <w:tc>
          <w:tcPr>
            <w:tcW w:w="5000" w:type="pct"/>
            <w:gridSpan w:val="2"/>
          </w:tcPr>
          <w:p w14:paraId="4C0BDD71" w14:textId="4CDB66A5" w:rsidR="007E7141" w:rsidRPr="00C2798A" w:rsidRDefault="0013721A" w:rsidP="00C2798A">
            <w:pPr>
              <w:pStyle w:val="Titel"/>
            </w:pPr>
            <w:r>
              <w:t>Meeting</w:t>
            </w:r>
            <w:r w:rsidR="00EC7839">
              <w:t>3</w:t>
            </w:r>
          </w:p>
        </w:tc>
      </w:tr>
      <w:tr w:rsidR="00EC37E4" w:rsidRPr="00C2798A" w14:paraId="04042787" w14:textId="77777777" w:rsidTr="00424C86">
        <w:trPr>
          <w:trHeight w:val="492"/>
        </w:trPr>
        <w:tc>
          <w:tcPr>
            <w:tcW w:w="917" w:type="pct"/>
          </w:tcPr>
          <w:p w14:paraId="39895C41" w14:textId="77777777" w:rsidR="007E7141" w:rsidRPr="00C2798A" w:rsidRDefault="008F2FE7" w:rsidP="00C2798A">
            <w:pPr>
              <w:pStyle w:val="MeetingInfo"/>
            </w:pPr>
            <w:sdt>
              <w:sdtPr>
                <w:id w:val="-1289583197"/>
                <w:placeholder>
                  <w:docPart w:val="A5F21413A8BC4F55B636827BC72EE49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5A4F2D1" w14:textId="6ABECDC0" w:rsidR="007E7141" w:rsidRPr="00C2798A" w:rsidRDefault="0013721A" w:rsidP="00C2798A">
            <w:pPr>
              <w:pStyle w:val="MeetingInfo"/>
            </w:pPr>
            <w:proofErr w:type="spellStart"/>
            <w:r>
              <w:t>Uhasselt</w:t>
            </w:r>
            <w:proofErr w:type="spellEnd"/>
          </w:p>
        </w:tc>
      </w:tr>
      <w:tr w:rsidR="00EC37E4" w:rsidRPr="00C2798A" w14:paraId="4975087C" w14:textId="77777777" w:rsidTr="00424C86">
        <w:trPr>
          <w:trHeight w:val="492"/>
        </w:trPr>
        <w:tc>
          <w:tcPr>
            <w:tcW w:w="917" w:type="pct"/>
          </w:tcPr>
          <w:p w14:paraId="2E6D133A" w14:textId="77777777" w:rsidR="007E7141" w:rsidRPr="00C2798A" w:rsidRDefault="008F2FE7" w:rsidP="00C2798A">
            <w:pPr>
              <w:pStyle w:val="MeetingInfo"/>
            </w:pPr>
            <w:sdt>
              <w:sdtPr>
                <w:id w:val="493453970"/>
                <w:placeholder>
                  <w:docPart w:val="C36914CC412F4B199F5CF9EE73C3C0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9875FDA" w14:textId="540B64A1" w:rsidR="007E7141" w:rsidRPr="00C2798A" w:rsidRDefault="00EC7839" w:rsidP="00C2798A">
            <w:pPr>
              <w:pStyle w:val="MeetingInfo"/>
            </w:pPr>
            <w:r>
              <w:t>30</w:t>
            </w:r>
            <w:r w:rsidR="0013721A">
              <w:t>/10/2020</w:t>
            </w:r>
          </w:p>
        </w:tc>
      </w:tr>
      <w:tr w:rsidR="00EC37E4" w:rsidRPr="00C2798A" w14:paraId="52F24CFE" w14:textId="77777777" w:rsidTr="00424C86">
        <w:trPr>
          <w:trHeight w:val="492"/>
        </w:trPr>
        <w:tc>
          <w:tcPr>
            <w:tcW w:w="917" w:type="pct"/>
          </w:tcPr>
          <w:p w14:paraId="29D3522B" w14:textId="77777777" w:rsidR="007E7141" w:rsidRPr="00C2798A" w:rsidRDefault="008F2FE7" w:rsidP="00C2798A">
            <w:pPr>
              <w:pStyle w:val="MeetingInfo"/>
            </w:pPr>
            <w:sdt>
              <w:sdtPr>
                <w:id w:val="784001095"/>
                <w:placeholder>
                  <w:docPart w:val="CD0D5EA88B4F40C9837B365975AEE7D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B03FC49" w14:textId="7AD6EE69" w:rsidR="007E7141" w:rsidRPr="00C2798A" w:rsidRDefault="0013721A" w:rsidP="00C2798A">
            <w:pPr>
              <w:pStyle w:val="MeetingInfo"/>
            </w:pPr>
            <w:r>
              <w:t>1</w:t>
            </w:r>
            <w:r w:rsidR="001E7BD4">
              <w:t>1:00</w:t>
            </w:r>
            <w:r>
              <w:t xml:space="preserve"> – 1</w:t>
            </w:r>
            <w:r w:rsidR="001E7BD4">
              <w:t>3</w:t>
            </w:r>
            <w:r>
              <w:t>:</w:t>
            </w:r>
            <w:r w:rsidR="001E7BD4">
              <w:t>0</w:t>
            </w:r>
            <w:r>
              <w:t>0</w:t>
            </w:r>
          </w:p>
        </w:tc>
      </w:tr>
      <w:tr w:rsidR="00EC37E4" w:rsidRPr="00C2798A" w14:paraId="29F1A20E" w14:textId="77777777" w:rsidTr="00424C86">
        <w:trPr>
          <w:trHeight w:val="492"/>
        </w:trPr>
        <w:tc>
          <w:tcPr>
            <w:tcW w:w="917" w:type="pct"/>
          </w:tcPr>
          <w:p w14:paraId="34808943" w14:textId="77777777" w:rsidR="007E7141" w:rsidRPr="00C2798A" w:rsidRDefault="008F2FE7" w:rsidP="00C2798A">
            <w:pPr>
              <w:pStyle w:val="MeetingInfo"/>
            </w:pPr>
            <w:sdt>
              <w:sdtPr>
                <w:id w:val="-1643179864"/>
                <w:placeholder>
                  <w:docPart w:val="62BCDFF57B234EB2B1CF5C5BC7496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21E92C7" w14:textId="46ED317C" w:rsidR="007E7141" w:rsidRPr="00C2798A" w:rsidRDefault="0013721A" w:rsidP="00C2798A">
            <w:pPr>
              <w:pStyle w:val="MeetingInfo"/>
            </w:pPr>
            <w:r>
              <w:t>Dave Saenen</w:t>
            </w:r>
          </w:p>
        </w:tc>
      </w:tr>
    </w:tbl>
    <w:p w14:paraId="38B83179" w14:textId="69334F0C" w:rsidR="0013721A" w:rsidRDefault="0013721A" w:rsidP="00376690">
      <w:pPr>
        <w:pStyle w:val="Kop1"/>
      </w:pPr>
      <w:r>
        <w:t xml:space="preserve">Meeting </w:t>
      </w:r>
      <w:proofErr w:type="spellStart"/>
      <w:r>
        <w:t>beslissingen</w:t>
      </w:r>
      <w:proofErr w:type="spellEnd"/>
    </w:p>
    <w:p w14:paraId="4DB88CA4" w14:textId="12CA470C" w:rsidR="00064349" w:rsidRDefault="00064349" w:rsidP="00656CE1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 xml:space="preserve">Bespreking van de </w:t>
      </w:r>
      <w:proofErr w:type="spellStart"/>
      <w:r>
        <w:rPr>
          <w:lang w:val="nl-NL"/>
        </w:rPr>
        <w:t>mockups</w:t>
      </w:r>
      <w:proofErr w:type="spellEnd"/>
    </w:p>
    <w:p w14:paraId="7514625C" w14:textId="1F2FD946" w:rsidR="00064349" w:rsidRDefault="00064349" w:rsidP="00656CE1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 xml:space="preserve">Bespreking van de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cases</w:t>
      </w:r>
    </w:p>
    <w:p w14:paraId="09AF2095" w14:textId="3A80928C" w:rsidR="00064349" w:rsidRDefault="00064349" w:rsidP="00656CE1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 xml:space="preserve">Gemaakte presentaties overlopen </w:t>
      </w:r>
    </w:p>
    <w:p w14:paraId="5C2A65B3" w14:textId="74147483" w:rsidR="00A66B18" w:rsidRDefault="006F3847" w:rsidP="006F3847">
      <w:pPr>
        <w:pStyle w:val="Kop1"/>
      </w:pPr>
      <w:proofErr w:type="spellStart"/>
      <w:r>
        <w:t>Volgende</w:t>
      </w:r>
      <w:proofErr w:type="spellEnd"/>
      <w:r>
        <w:t xml:space="preserve"> meeting</w:t>
      </w:r>
    </w:p>
    <w:p w14:paraId="4FC6B096" w14:textId="411CD370" w:rsidR="006F3847" w:rsidRPr="006F3847" w:rsidRDefault="00A66F7E" w:rsidP="006F3847">
      <w:r>
        <w:t>1</w:t>
      </w:r>
      <w:r w:rsidR="006F3847">
        <w:t>/1</w:t>
      </w:r>
      <w:r>
        <w:t>1</w:t>
      </w:r>
      <w:r w:rsidR="006F3847">
        <w:t>/2020</w:t>
      </w:r>
      <w:r>
        <w:t xml:space="preserve"> 1</w:t>
      </w:r>
      <w:r w:rsidR="00064349">
        <w:t>5</w:t>
      </w:r>
      <w:r>
        <w:t>:30</w:t>
      </w:r>
    </w:p>
    <w:sectPr w:rsidR="006F3847" w:rsidRPr="006F3847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CC930" w14:textId="77777777" w:rsidR="008F2FE7" w:rsidRDefault="008F2FE7" w:rsidP="00A66B18">
      <w:pPr>
        <w:spacing w:before="0" w:after="0"/>
      </w:pPr>
      <w:r>
        <w:separator/>
      </w:r>
    </w:p>
  </w:endnote>
  <w:endnote w:type="continuationSeparator" w:id="0">
    <w:p w14:paraId="0594F17F" w14:textId="77777777" w:rsidR="008F2FE7" w:rsidRDefault="008F2FE7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CA694" w14:textId="77777777" w:rsidR="008F2FE7" w:rsidRDefault="008F2FE7" w:rsidP="00A66B18">
      <w:pPr>
        <w:spacing w:before="0" w:after="0"/>
      </w:pPr>
      <w:r>
        <w:separator/>
      </w:r>
    </w:p>
  </w:footnote>
  <w:footnote w:type="continuationSeparator" w:id="0">
    <w:p w14:paraId="479A8472" w14:textId="77777777" w:rsidR="008F2FE7" w:rsidRDefault="008F2FE7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95199" w14:textId="77777777" w:rsidR="00A66B18" w:rsidRDefault="00A66B18">
    <w:pPr>
      <w:pStyle w:val="Koptekst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77C35" wp14:editId="7704DCC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77E5FA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4D23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3316C3"/>
    <w:multiLevelType w:val="hybridMultilevel"/>
    <w:tmpl w:val="BC4C36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F2FE7F5A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jstnummeri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5486355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327778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79767C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937656"/>
    <w:multiLevelType w:val="hybridMultilevel"/>
    <w:tmpl w:val="31028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B57D7"/>
    <w:multiLevelType w:val="hybridMultilevel"/>
    <w:tmpl w:val="39A6E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7081E"/>
    <w:multiLevelType w:val="hybridMultilevel"/>
    <w:tmpl w:val="29E6D9A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D0578A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5"/>
  </w:num>
  <w:num w:numId="9">
    <w:abstractNumId w:val="11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1"/>
    <w:rsid w:val="00005213"/>
    <w:rsid w:val="00007033"/>
    <w:rsid w:val="0003683B"/>
    <w:rsid w:val="00064349"/>
    <w:rsid w:val="00083BAA"/>
    <w:rsid w:val="00084552"/>
    <w:rsid w:val="000C0F71"/>
    <w:rsid w:val="000E3FBF"/>
    <w:rsid w:val="0010680C"/>
    <w:rsid w:val="001329DB"/>
    <w:rsid w:val="00133C8A"/>
    <w:rsid w:val="0013721A"/>
    <w:rsid w:val="001766D6"/>
    <w:rsid w:val="001A00B3"/>
    <w:rsid w:val="001D0A89"/>
    <w:rsid w:val="001E2320"/>
    <w:rsid w:val="001E7BD4"/>
    <w:rsid w:val="00214E28"/>
    <w:rsid w:val="00242109"/>
    <w:rsid w:val="00252158"/>
    <w:rsid w:val="00346590"/>
    <w:rsid w:val="00352B81"/>
    <w:rsid w:val="00376690"/>
    <w:rsid w:val="003941C9"/>
    <w:rsid w:val="003A0150"/>
    <w:rsid w:val="003B1A29"/>
    <w:rsid w:val="003C5711"/>
    <w:rsid w:val="003E24DF"/>
    <w:rsid w:val="0041428F"/>
    <w:rsid w:val="00424C86"/>
    <w:rsid w:val="00460B6C"/>
    <w:rsid w:val="00466D5B"/>
    <w:rsid w:val="004737FE"/>
    <w:rsid w:val="0048461A"/>
    <w:rsid w:val="00490E3C"/>
    <w:rsid w:val="004A1274"/>
    <w:rsid w:val="004A2B0D"/>
    <w:rsid w:val="00521970"/>
    <w:rsid w:val="005C2210"/>
    <w:rsid w:val="00615018"/>
    <w:rsid w:val="0062123A"/>
    <w:rsid w:val="00646E75"/>
    <w:rsid w:val="00656CE1"/>
    <w:rsid w:val="006D6101"/>
    <w:rsid w:val="006F3847"/>
    <w:rsid w:val="006F6F10"/>
    <w:rsid w:val="00713A74"/>
    <w:rsid w:val="00737AA4"/>
    <w:rsid w:val="007619E5"/>
    <w:rsid w:val="00783E79"/>
    <w:rsid w:val="00784F98"/>
    <w:rsid w:val="007B5AE8"/>
    <w:rsid w:val="007D188C"/>
    <w:rsid w:val="007E6992"/>
    <w:rsid w:val="007E7141"/>
    <w:rsid w:val="007E7F36"/>
    <w:rsid w:val="007F5192"/>
    <w:rsid w:val="00835CA2"/>
    <w:rsid w:val="00855F71"/>
    <w:rsid w:val="00862033"/>
    <w:rsid w:val="00867824"/>
    <w:rsid w:val="0087088A"/>
    <w:rsid w:val="008733B2"/>
    <w:rsid w:val="008A0CEC"/>
    <w:rsid w:val="008F2FE7"/>
    <w:rsid w:val="009A3ECE"/>
    <w:rsid w:val="009D6E13"/>
    <w:rsid w:val="00A236EA"/>
    <w:rsid w:val="00A66B18"/>
    <w:rsid w:val="00A66F7E"/>
    <w:rsid w:val="00A6783B"/>
    <w:rsid w:val="00A96CF8"/>
    <w:rsid w:val="00AE1388"/>
    <w:rsid w:val="00AF3982"/>
    <w:rsid w:val="00B03A75"/>
    <w:rsid w:val="00B2499C"/>
    <w:rsid w:val="00B50294"/>
    <w:rsid w:val="00B562C1"/>
    <w:rsid w:val="00B57D6E"/>
    <w:rsid w:val="00BC24B5"/>
    <w:rsid w:val="00BF2F47"/>
    <w:rsid w:val="00C27367"/>
    <w:rsid w:val="00C2798A"/>
    <w:rsid w:val="00C454A4"/>
    <w:rsid w:val="00C541F7"/>
    <w:rsid w:val="00C6535F"/>
    <w:rsid w:val="00C701F7"/>
    <w:rsid w:val="00C70786"/>
    <w:rsid w:val="00CD0A1A"/>
    <w:rsid w:val="00CF5A92"/>
    <w:rsid w:val="00D41084"/>
    <w:rsid w:val="00D46235"/>
    <w:rsid w:val="00D50AA8"/>
    <w:rsid w:val="00D66593"/>
    <w:rsid w:val="00D814B0"/>
    <w:rsid w:val="00DE6DA2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C7839"/>
    <w:rsid w:val="00EE0952"/>
    <w:rsid w:val="00F276E9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D96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qFormat/>
    <w:rsid w:val="00835CA2"/>
    <w:rPr>
      <w:rFonts w:eastAsiaTheme="minorHAnsi"/>
      <w:kern w:val="20"/>
      <w:szCs w:val="20"/>
    </w:rPr>
  </w:style>
  <w:style w:type="paragraph" w:styleId="Kop1">
    <w:name w:val="heading 1"/>
    <w:basedOn w:val="Standaard"/>
    <w:next w:val="Standaard"/>
    <w:link w:val="Kop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Kop2">
    <w:name w:val="heading 2"/>
    <w:basedOn w:val="Standaard"/>
    <w:next w:val="Standaard"/>
    <w:link w:val="Kop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Standaard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anhef">
    <w:name w:val="Salutation"/>
    <w:basedOn w:val="Standaard"/>
    <w:link w:val="AanhefChar"/>
    <w:uiPriority w:val="4"/>
    <w:semiHidden/>
    <w:qFormat/>
    <w:rsid w:val="00A66B18"/>
    <w:pPr>
      <w:spacing w:before="720"/>
    </w:pPr>
  </w:style>
  <w:style w:type="character" w:customStyle="1" w:styleId="AanhefChar">
    <w:name w:val="Aanhef Char"/>
    <w:basedOn w:val="Standaardalinea-lettertype"/>
    <w:link w:val="Aanhef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sluiting">
    <w:name w:val="Closing"/>
    <w:basedOn w:val="Standaard"/>
    <w:next w:val="Handtekening"/>
    <w:link w:val="AfsluitingChar"/>
    <w:uiPriority w:val="6"/>
    <w:semiHidden/>
    <w:qFormat/>
    <w:rsid w:val="00A6783B"/>
    <w:pPr>
      <w:spacing w:before="480" w:after="960"/>
    </w:pPr>
  </w:style>
  <w:style w:type="character" w:customStyle="1" w:styleId="AfsluitingChar">
    <w:name w:val="Afsluiting Char"/>
    <w:basedOn w:val="Standaardalinea-lettertype"/>
    <w:link w:val="Afsluit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Handtekening">
    <w:name w:val="Signature"/>
    <w:basedOn w:val="Standaard"/>
    <w:link w:val="Handtekening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HandtekeningChar">
    <w:name w:val="Handtekening Char"/>
    <w:basedOn w:val="Standaardalinea-lettertype"/>
    <w:link w:val="Handtekening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Koptekst">
    <w:name w:val="header"/>
    <w:basedOn w:val="Standaard"/>
    <w:link w:val="KoptekstChar"/>
    <w:uiPriority w:val="99"/>
    <w:semiHidden/>
    <w:rsid w:val="003E24DF"/>
    <w:pPr>
      <w:spacing w:after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Zwaar">
    <w:name w:val="Strong"/>
    <w:basedOn w:val="Standaardalinea-lettertype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Standaardtabe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766D6"/>
    <w:rPr>
      <w:color w:val="808080"/>
    </w:rPr>
  </w:style>
  <w:style w:type="paragraph" w:styleId="Voettekst">
    <w:name w:val="footer"/>
    <w:basedOn w:val="Standaard"/>
    <w:link w:val="Voettekst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Standaard"/>
    <w:qFormat/>
    <w:rsid w:val="007E6992"/>
    <w:pPr>
      <w:spacing w:after="0"/>
    </w:pPr>
    <w:rPr>
      <w:color w:val="FFFFFF" w:themeColor="background1"/>
    </w:rPr>
  </w:style>
  <w:style w:type="table" w:styleId="Tabelraster">
    <w:name w:val="Table Grid"/>
    <w:basedOn w:val="Standaardtabe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Standaard"/>
    <w:semiHidden/>
    <w:qFormat/>
    <w:rsid w:val="007E7F36"/>
    <w:pPr>
      <w:spacing w:before="120" w:after="0"/>
    </w:pPr>
    <w:rPr>
      <w:b/>
    </w:rPr>
  </w:style>
  <w:style w:type="paragraph" w:styleId="Lijstnummering">
    <w:name w:val="List Number"/>
    <w:basedOn w:val="Standaard"/>
    <w:uiPriority w:val="99"/>
    <w:qFormat/>
    <w:rsid w:val="00424C86"/>
    <w:pPr>
      <w:numPr>
        <w:numId w:val="3"/>
      </w:numPr>
    </w:pPr>
  </w:style>
  <w:style w:type="paragraph" w:styleId="Lijstnummering2">
    <w:name w:val="List Number 2"/>
    <w:basedOn w:val="Standaard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jstalinea">
    <w:name w:val="List Paragraph"/>
    <w:basedOn w:val="Standaard"/>
    <w:uiPriority w:val="34"/>
    <w:semiHidden/>
    <w:rsid w:val="00133C8A"/>
    <w:pPr>
      <w:contextualSpacing/>
    </w:pPr>
  </w:style>
  <w:style w:type="table" w:styleId="Onopgemaaktetabel4">
    <w:name w:val="Plain Table 4"/>
    <w:basedOn w:val="Standaardtabe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ownload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F21413A8BC4F55B636827BC72EE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CAB2-3CE1-4398-BFF9-148F59747B5E}"/>
      </w:docPartPr>
      <w:docPartBody>
        <w:p w:rsidR="00E00488" w:rsidRDefault="00F53CCA">
          <w:pPr>
            <w:pStyle w:val="A5F21413A8BC4F55B636827BC72EE497"/>
          </w:pPr>
          <w:r>
            <w:t>Location:</w:t>
          </w:r>
        </w:p>
      </w:docPartBody>
    </w:docPart>
    <w:docPart>
      <w:docPartPr>
        <w:name w:val="C36914CC412F4B199F5CF9EE73C3C0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0BB9E1-12B6-474A-85EF-5332FF4D36F6}"/>
      </w:docPartPr>
      <w:docPartBody>
        <w:p w:rsidR="00E00488" w:rsidRDefault="00F53CCA">
          <w:pPr>
            <w:pStyle w:val="C36914CC412F4B199F5CF9EE73C3C0A9"/>
          </w:pPr>
          <w:r>
            <w:t>Date:</w:t>
          </w:r>
        </w:p>
      </w:docPartBody>
    </w:docPart>
    <w:docPart>
      <w:docPartPr>
        <w:name w:val="CD0D5EA88B4F40C9837B365975AEE7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E530D4-5C3E-44A7-93F0-6EC3A77958C9}"/>
      </w:docPartPr>
      <w:docPartBody>
        <w:p w:rsidR="00E00488" w:rsidRDefault="00F53CCA">
          <w:pPr>
            <w:pStyle w:val="CD0D5EA88B4F40C9837B365975AEE7DE"/>
          </w:pPr>
          <w:r>
            <w:t>Time:</w:t>
          </w:r>
        </w:p>
      </w:docPartBody>
    </w:docPart>
    <w:docPart>
      <w:docPartPr>
        <w:name w:val="62BCDFF57B234EB2B1CF5C5BC74966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DA1D1D-6A5F-4F05-9221-2502DCA6986A}"/>
      </w:docPartPr>
      <w:docPartBody>
        <w:p w:rsidR="00E00488" w:rsidRDefault="00F53CCA">
          <w:pPr>
            <w:pStyle w:val="62BCDFF57B234EB2B1CF5C5BC7496653"/>
          </w:pPr>
          <w:r>
            <w:t>Facilitator: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CA"/>
    <w:rsid w:val="0000522B"/>
    <w:rsid w:val="001629E6"/>
    <w:rsid w:val="0029429A"/>
    <w:rsid w:val="004F29D0"/>
    <w:rsid w:val="005638FA"/>
    <w:rsid w:val="005F653C"/>
    <w:rsid w:val="00653057"/>
    <w:rsid w:val="00864CD2"/>
    <w:rsid w:val="00A43CC0"/>
    <w:rsid w:val="00C46127"/>
    <w:rsid w:val="00CD4D36"/>
    <w:rsid w:val="00E00488"/>
    <w:rsid w:val="00F53CCA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5F21413A8BC4F55B636827BC72EE497">
    <w:name w:val="A5F21413A8BC4F55B636827BC72EE497"/>
  </w:style>
  <w:style w:type="paragraph" w:customStyle="1" w:styleId="C36914CC412F4B199F5CF9EE73C3C0A9">
    <w:name w:val="C36914CC412F4B199F5CF9EE73C3C0A9"/>
  </w:style>
  <w:style w:type="paragraph" w:customStyle="1" w:styleId="CD0D5EA88B4F40C9837B365975AEE7DE">
    <w:name w:val="CD0D5EA88B4F40C9837B365975AEE7DE"/>
  </w:style>
  <w:style w:type="paragraph" w:customStyle="1" w:styleId="62BCDFF57B234EB2B1CF5C5BC7496653">
    <w:name w:val="62BCDFF57B234EB2B1CF5C5BC7496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tf44608798_win32.dotx</Template>
  <TotalTime>0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2020-10-16T08:55:00Z</dcterms:created>
  <dcterms:modified xsi:type="dcterms:W3CDTF">2020-11-02T14:37:00Z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