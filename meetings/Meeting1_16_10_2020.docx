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5B3E52CE" w:rsidR="007E7141" w:rsidRPr="00C2798A" w:rsidRDefault="0013721A" w:rsidP="00C2798A">
            <w:pPr>
              <w:pStyle w:val="Titel"/>
            </w:pPr>
            <w:r>
              <w:t>Meeting1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BD0E52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r>
              <w:t>Uhasselt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BD0E52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2C05E924" w:rsidR="007E7141" w:rsidRPr="00C2798A" w:rsidRDefault="0013721A" w:rsidP="00C2798A">
            <w:pPr>
              <w:pStyle w:val="MeetingInfo"/>
            </w:pPr>
            <w:r>
              <w:t>16/10/2020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BD0E52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382960CF" w:rsidR="007E7141" w:rsidRPr="00C2798A" w:rsidRDefault="0013721A" w:rsidP="00C2798A">
            <w:pPr>
              <w:pStyle w:val="MeetingInfo"/>
            </w:pPr>
            <w:r>
              <w:t>10:00 – 14:00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BD0E52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71642ABC" w14:textId="0EA24620" w:rsidR="00855F71" w:rsidRDefault="008733B2" w:rsidP="00855F71">
      <w:pPr>
        <w:pStyle w:val="Kop1"/>
      </w:pPr>
      <w:r>
        <w:t>Werk</w:t>
      </w:r>
      <w:r w:rsidR="00855F71">
        <w:t>:</w:t>
      </w:r>
    </w:p>
    <w:p w14:paraId="26FED9F5" w14:textId="30DB36E3" w:rsidR="00855F71" w:rsidRPr="00855F71" w:rsidRDefault="00855F71" w:rsidP="00855F71">
      <w:pPr>
        <w:rPr>
          <w:b/>
          <w:bCs/>
        </w:rPr>
      </w:pPr>
      <w:r>
        <w:rPr>
          <w:b/>
          <w:bCs/>
        </w:rPr>
        <w:t>Dave Saenen:</w:t>
      </w:r>
    </w:p>
    <w:p w14:paraId="7F2AE551" w14:textId="121799A0" w:rsidR="00855F71" w:rsidRDefault="00855F71" w:rsidP="00855F71">
      <w:pPr>
        <w:pStyle w:val="Lijstnummering"/>
        <w:numPr>
          <w:ilvl w:val="0"/>
          <w:numId w:val="6"/>
        </w:numPr>
      </w:pPr>
      <w:r>
        <w:t>Ik heb … gedaan.</w:t>
      </w:r>
    </w:p>
    <w:p w14:paraId="441015DB" w14:textId="187A0203" w:rsidR="00855F71" w:rsidRDefault="00855F71" w:rsidP="00855F71">
      <w:pPr>
        <w:pStyle w:val="Lijstnummering"/>
        <w:numPr>
          <w:ilvl w:val="0"/>
          <w:numId w:val="0"/>
        </w:numPr>
        <w:rPr>
          <w:b/>
          <w:bCs/>
        </w:rPr>
      </w:pPr>
      <w:r w:rsidRPr="00855F71">
        <w:rPr>
          <w:b/>
          <w:bCs/>
        </w:rPr>
        <w:t>Wouter Pardon:</w:t>
      </w:r>
    </w:p>
    <w:p w14:paraId="2B996EF0" w14:textId="74B18F6A" w:rsidR="00855F71" w:rsidRDefault="00855F71" w:rsidP="00855F71">
      <w:pPr>
        <w:pStyle w:val="Lijstnummering"/>
        <w:numPr>
          <w:ilvl w:val="0"/>
          <w:numId w:val="7"/>
        </w:numPr>
      </w:pPr>
      <w:r>
        <w:t>Ik heb … gedaan.</w:t>
      </w:r>
    </w:p>
    <w:p w14:paraId="3841A5E9" w14:textId="123C8CDE" w:rsidR="00855F71" w:rsidRPr="00855F71" w:rsidRDefault="00855F71" w:rsidP="00855F71">
      <w:pPr>
        <w:pStyle w:val="Lijstnummering"/>
        <w:numPr>
          <w:ilvl w:val="0"/>
          <w:numId w:val="0"/>
        </w:numPr>
        <w:rPr>
          <w:lang w:val="nl-NL"/>
        </w:rPr>
      </w:pPr>
      <w:r w:rsidRPr="00855F71">
        <w:rPr>
          <w:b/>
          <w:bCs/>
          <w:lang w:val="nl-NL"/>
        </w:rPr>
        <w:t>Fabio Puissant:</w:t>
      </w:r>
    </w:p>
    <w:p w14:paraId="1EF5B68B" w14:textId="4BED19D4" w:rsidR="00855F71" w:rsidRPr="00855F71" w:rsidRDefault="00855F71" w:rsidP="00855F71">
      <w:pPr>
        <w:pStyle w:val="Lijstnummering"/>
        <w:numPr>
          <w:ilvl w:val="0"/>
          <w:numId w:val="8"/>
        </w:numPr>
      </w:pPr>
      <w:r>
        <w:t>Ik heb … gedaan.</w:t>
      </w:r>
    </w:p>
    <w:p w14:paraId="5368B542" w14:textId="7995C9BD" w:rsidR="00855F71" w:rsidRPr="00855F71" w:rsidRDefault="00855F71" w:rsidP="00855F71">
      <w:pPr>
        <w:pStyle w:val="Lijstnummering"/>
        <w:numPr>
          <w:ilvl w:val="0"/>
          <w:numId w:val="0"/>
        </w:numPr>
        <w:rPr>
          <w:lang w:val="nl-NL"/>
        </w:rPr>
      </w:pPr>
      <w:r w:rsidRPr="00855F71">
        <w:rPr>
          <w:b/>
          <w:bCs/>
          <w:lang w:val="nl-NL"/>
        </w:rPr>
        <w:t>Niels De Cat:</w:t>
      </w:r>
    </w:p>
    <w:p w14:paraId="03092DC5" w14:textId="1490354C" w:rsidR="00855F71" w:rsidRDefault="00855F71" w:rsidP="00376690">
      <w:pPr>
        <w:pStyle w:val="Lijstnummering"/>
        <w:numPr>
          <w:ilvl w:val="0"/>
          <w:numId w:val="9"/>
        </w:numPr>
      </w:pPr>
      <w:r>
        <w:t>Ik heb … gedaan.</w:t>
      </w:r>
    </w:p>
    <w:p w14:paraId="69FEF082" w14:textId="4E057CFE" w:rsidR="0013721A" w:rsidRDefault="0013721A" w:rsidP="0013721A">
      <w:pPr>
        <w:pStyle w:val="Kop1"/>
      </w:pPr>
      <w:r>
        <w:t>Meeting beslissingen</w:t>
      </w:r>
    </w:p>
    <w:p w14:paraId="439906F9" w14:textId="1201C3F8" w:rsidR="0013721A" w:rsidRDefault="004737FE" w:rsidP="004737FE">
      <w:pPr>
        <w:pStyle w:val="Lijstalinea"/>
        <w:numPr>
          <w:ilvl w:val="0"/>
          <w:numId w:val="11"/>
        </w:numPr>
      </w:pPr>
      <w:r>
        <w:t>Brainstormen pitches</w:t>
      </w:r>
    </w:p>
    <w:p w14:paraId="3FE803B0" w14:textId="77777777" w:rsidR="007619E5" w:rsidRDefault="004737FE" w:rsidP="007619E5">
      <w:pPr>
        <w:pStyle w:val="Lijstalinea"/>
        <w:numPr>
          <w:ilvl w:val="0"/>
          <w:numId w:val="11"/>
        </w:numPr>
      </w:pPr>
      <w:r>
        <w:t>Github setup</w:t>
      </w:r>
    </w:p>
    <w:p w14:paraId="42E24516" w14:textId="66D11206" w:rsidR="007619E5" w:rsidRPr="0013721A" w:rsidRDefault="006F3847" w:rsidP="007619E5">
      <w:pPr>
        <w:pStyle w:val="Lijstalinea"/>
        <w:numPr>
          <w:ilvl w:val="0"/>
          <w:numId w:val="11"/>
        </w:numPr>
      </w:pPr>
      <w:r>
        <w:t xml:space="preserve">Probleem </w:t>
      </w:r>
      <w:r w:rsidR="007619E5">
        <w:t>Toevoegen docenten github</w:t>
      </w:r>
    </w:p>
    <w:p w14:paraId="5519BD48" w14:textId="7D814823" w:rsidR="004737FE" w:rsidRDefault="004737FE" w:rsidP="004737FE">
      <w:pPr>
        <w:pStyle w:val="Lijstalinea"/>
        <w:numPr>
          <w:ilvl w:val="0"/>
          <w:numId w:val="11"/>
        </w:numPr>
      </w:pPr>
      <w:r>
        <w:t>Meeting template</w:t>
      </w:r>
    </w:p>
    <w:p w14:paraId="25A11254" w14:textId="06F92594" w:rsidR="004737FE" w:rsidRDefault="004737FE" w:rsidP="004737FE">
      <w:pPr>
        <w:pStyle w:val="Lijstalinea"/>
        <w:numPr>
          <w:ilvl w:val="0"/>
          <w:numId w:val="11"/>
        </w:numPr>
      </w:pPr>
      <w:r>
        <w:t>Planning</w:t>
      </w:r>
    </w:p>
    <w:p w14:paraId="1F23413C" w14:textId="3D68C8C9" w:rsidR="004737FE" w:rsidRPr="004737FE" w:rsidRDefault="004737FE" w:rsidP="004737FE">
      <w:pPr>
        <w:pStyle w:val="Lijstalinea"/>
        <w:numPr>
          <w:ilvl w:val="0"/>
          <w:numId w:val="11"/>
        </w:numPr>
        <w:rPr>
          <w:lang w:val="nl-NL"/>
        </w:rPr>
      </w:pPr>
      <w:r w:rsidRPr="004737FE">
        <w:rPr>
          <w:lang w:val="nl-NL"/>
        </w:rPr>
        <w:t>Bespreking contact en volgende me</w:t>
      </w:r>
      <w:r>
        <w:rPr>
          <w:lang w:val="nl-NL"/>
        </w:rPr>
        <w:t>etings</w:t>
      </w:r>
    </w:p>
    <w:p w14:paraId="65810599" w14:textId="59FD9623" w:rsidR="004737FE" w:rsidRDefault="004737FE" w:rsidP="004737FE">
      <w:pPr>
        <w:pStyle w:val="Lijstalinea"/>
        <w:numPr>
          <w:ilvl w:val="0"/>
          <w:numId w:val="11"/>
        </w:numPr>
      </w:pPr>
      <w:r>
        <w:t>Afspraken git messages</w:t>
      </w:r>
    </w:p>
    <w:p w14:paraId="7327440A" w14:textId="4CA9DA91" w:rsidR="0013721A" w:rsidRDefault="004737FE" w:rsidP="007619E5">
      <w:pPr>
        <w:pStyle w:val="Lijstalinea"/>
        <w:numPr>
          <w:ilvl w:val="0"/>
          <w:numId w:val="11"/>
        </w:numPr>
      </w:pPr>
      <w:r>
        <w:t>Checklist overlopen</w:t>
      </w:r>
    </w:p>
    <w:p w14:paraId="38B83179" w14:textId="77777777" w:rsidR="0013721A" w:rsidRDefault="0013721A" w:rsidP="00376690">
      <w:pPr>
        <w:pStyle w:val="Kop1"/>
      </w:pPr>
    </w:p>
    <w:p w14:paraId="224EEDB9" w14:textId="77777777" w:rsidR="0013721A" w:rsidRDefault="0013721A" w:rsidP="00376690">
      <w:pPr>
        <w:pStyle w:val="Kop1"/>
      </w:pPr>
    </w:p>
    <w:p w14:paraId="3EBD6E28" w14:textId="276F21ED" w:rsidR="00376690" w:rsidRDefault="00376690" w:rsidP="0013721A">
      <w:pPr>
        <w:pStyle w:val="Titel"/>
      </w:pPr>
      <w:r>
        <w:t>Doelstellingen</w:t>
      </w:r>
    </w:p>
    <w:p w14:paraId="6D755829" w14:textId="49C41FA5" w:rsidR="0013721A" w:rsidRDefault="0013721A" w:rsidP="0013721A"/>
    <w:p w14:paraId="03FED570" w14:textId="624ECAA7" w:rsidR="0013721A" w:rsidRDefault="0013721A" w:rsidP="0013721A"/>
    <w:p w14:paraId="03C165E1" w14:textId="2D6E09DC" w:rsidR="0013721A" w:rsidRDefault="0013721A" w:rsidP="0013721A"/>
    <w:p w14:paraId="717CFB56" w14:textId="77777777" w:rsidR="0013721A" w:rsidRPr="0013721A" w:rsidRDefault="0013721A" w:rsidP="0013721A"/>
    <w:p w14:paraId="09D24DAC" w14:textId="77777777" w:rsidR="00376690" w:rsidRPr="00133C8A" w:rsidRDefault="00376690" w:rsidP="00376690">
      <w:pPr>
        <w:pStyle w:val="Lijstnummering"/>
        <w:numPr>
          <w:ilvl w:val="0"/>
          <w:numId w:val="0"/>
        </w:numPr>
        <w:ind w:left="360" w:hanging="360"/>
      </w:pP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1523"/>
        <w:gridCol w:w="1961"/>
        <w:gridCol w:w="1452"/>
        <w:gridCol w:w="2211"/>
        <w:gridCol w:w="2213"/>
      </w:tblGrid>
      <w:tr w:rsidR="006F3847" w:rsidRPr="00424C86" w14:paraId="14EACE9E" w14:textId="659FAF05" w:rsidTr="006F3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15" w:type="pct"/>
          </w:tcPr>
          <w:p w14:paraId="2F4C6DFE" w14:textId="77777777" w:rsidR="006F3847" w:rsidRPr="00424C86" w:rsidRDefault="00BD0E52" w:rsidP="006F3847">
            <w:sdt>
              <w:sdtPr>
                <w:id w:val="132836526"/>
                <w:placeholder>
                  <w:docPart w:val="A5D9A51F161741A29EB548F5E3B28666"/>
                </w:placeholder>
                <w:temporary/>
                <w:showingPlcHdr/>
                <w15:appearance w15:val="hidden"/>
              </w:sdtPr>
              <w:sdtEndPr/>
              <w:sdtContent>
                <w:r w:rsidR="006F3847">
                  <w:t>Action Items</w:t>
                </w:r>
              </w:sdtContent>
            </w:sdt>
          </w:p>
        </w:tc>
        <w:tc>
          <w:tcPr>
            <w:tcW w:w="1049" w:type="pct"/>
          </w:tcPr>
          <w:p w14:paraId="222463DF" w14:textId="77777777" w:rsidR="006F3847" w:rsidRPr="00424C86" w:rsidRDefault="00BD0E52" w:rsidP="006F3847">
            <w:sdt>
              <w:sdtPr>
                <w:id w:val="-119918706"/>
                <w:placeholder>
                  <w:docPart w:val="A302A58DE0324E5C84871F540548E830"/>
                </w:placeholder>
                <w:temporary/>
                <w:showingPlcHdr/>
                <w15:appearance w15:val="hidden"/>
              </w:sdtPr>
              <w:sdtEndPr/>
              <w:sdtContent>
                <w:r w:rsidR="006F3847">
                  <w:t>Owner(s)</w:t>
                </w:r>
              </w:sdtContent>
            </w:sdt>
          </w:p>
        </w:tc>
        <w:tc>
          <w:tcPr>
            <w:tcW w:w="771" w:type="pct"/>
          </w:tcPr>
          <w:p w14:paraId="69181722" w14:textId="77777777" w:rsidR="006F3847" w:rsidRPr="00424C86" w:rsidRDefault="00BD0E52" w:rsidP="006F3847">
            <w:sdt>
              <w:sdtPr>
                <w:id w:val="-848566013"/>
                <w:placeholder>
                  <w:docPart w:val="C05FA8020C424192A37DB3F9A03B017F"/>
                </w:placeholder>
                <w:temporary/>
                <w:showingPlcHdr/>
                <w15:appearance w15:val="hidden"/>
              </w:sdtPr>
              <w:sdtEndPr/>
              <w:sdtContent>
                <w:r w:rsidR="006F3847">
                  <w:t>Deadline</w:t>
                </w:r>
              </w:sdtContent>
            </w:sdt>
          </w:p>
        </w:tc>
        <w:tc>
          <w:tcPr>
            <w:tcW w:w="1182" w:type="pct"/>
          </w:tcPr>
          <w:p w14:paraId="5C3C6B3C" w14:textId="77777777" w:rsidR="006F3847" w:rsidRPr="00424C86" w:rsidRDefault="00BD0E52" w:rsidP="006F3847">
            <w:sdt>
              <w:sdtPr>
                <w:id w:val="2046561962"/>
                <w:placeholder>
                  <w:docPart w:val="90F6A71CC689448D9C6F0437D7300333"/>
                </w:placeholder>
                <w:temporary/>
                <w:showingPlcHdr/>
                <w15:appearance w15:val="hidden"/>
              </w:sdtPr>
              <w:sdtEndPr/>
              <w:sdtContent>
                <w:r w:rsidR="006F3847">
                  <w:t>Status</w:t>
                </w:r>
              </w:sdtContent>
            </w:sdt>
          </w:p>
        </w:tc>
        <w:tc>
          <w:tcPr>
            <w:tcW w:w="1183" w:type="pct"/>
          </w:tcPr>
          <w:p w14:paraId="3A0A369F" w14:textId="515AE701" w:rsidR="006F3847" w:rsidRDefault="00084552" w:rsidP="006F3847">
            <w:r>
              <w:t>Hours worked</w:t>
            </w:r>
          </w:p>
        </w:tc>
      </w:tr>
      <w:tr w:rsidR="006F3847" w:rsidRPr="00424C86" w14:paraId="1E645FF8" w14:textId="34DE4981" w:rsidTr="006F3847">
        <w:trPr>
          <w:trHeight w:val="288"/>
        </w:trPr>
        <w:tc>
          <w:tcPr>
            <w:tcW w:w="815" w:type="pct"/>
          </w:tcPr>
          <w:p w14:paraId="0F053381" w14:textId="2FA2CCB7" w:rsidR="006F3847" w:rsidRPr="00242109" w:rsidRDefault="006F3847" w:rsidP="006F3847">
            <w:pPr>
              <w:jc w:val="center"/>
              <w:rPr>
                <w:lang w:val="nl-NL"/>
              </w:rPr>
            </w:pPr>
            <w:r w:rsidRPr="00242109">
              <w:rPr>
                <w:lang w:val="nl-NL"/>
              </w:rPr>
              <w:t>Mail sturen</w:t>
            </w:r>
            <w:r>
              <w:rPr>
                <w:lang w:val="nl-NL"/>
              </w:rPr>
              <w:t>:</w:t>
            </w:r>
            <w:r w:rsidRPr="00242109">
              <w:rPr>
                <w:lang w:val="nl-NL"/>
              </w:rPr>
              <w:t xml:space="preserve"> docenten toevoegen g</w:t>
            </w:r>
            <w:r>
              <w:rPr>
                <w:lang w:val="nl-NL"/>
              </w:rPr>
              <w:t>ithub</w:t>
            </w:r>
          </w:p>
        </w:tc>
        <w:tc>
          <w:tcPr>
            <w:tcW w:w="1049" w:type="pct"/>
          </w:tcPr>
          <w:p w14:paraId="5595A6DE" w14:textId="447953C9" w:rsidR="006F3847" w:rsidRPr="00424C86" w:rsidRDefault="006F3847" w:rsidP="006F3847">
            <w:pPr>
              <w:jc w:val="center"/>
            </w:pPr>
            <w:r>
              <w:t>Fabio Puissant</w:t>
            </w:r>
          </w:p>
        </w:tc>
        <w:tc>
          <w:tcPr>
            <w:tcW w:w="771" w:type="pct"/>
          </w:tcPr>
          <w:p w14:paraId="692F65AB" w14:textId="7706EC44" w:rsidR="006F3847" w:rsidRPr="00424C86" w:rsidRDefault="00784F98" w:rsidP="006F3847">
            <w:pPr>
              <w:jc w:val="center"/>
            </w:pPr>
            <w:r>
              <w:t>23</w:t>
            </w:r>
            <w:r w:rsidR="006F3847">
              <w:t>/10/2020</w:t>
            </w:r>
          </w:p>
        </w:tc>
        <w:tc>
          <w:tcPr>
            <w:tcW w:w="1182" w:type="pct"/>
          </w:tcPr>
          <w:p w14:paraId="5A5C34D9" w14:textId="416ED93E" w:rsidR="006F3847" w:rsidRPr="00424C86" w:rsidRDefault="006F3847" w:rsidP="006F3847">
            <w:pPr>
              <w:jc w:val="center"/>
            </w:pPr>
            <w:r>
              <w:t>In Progress</w:t>
            </w:r>
          </w:p>
        </w:tc>
        <w:tc>
          <w:tcPr>
            <w:tcW w:w="1183" w:type="pct"/>
          </w:tcPr>
          <w:p w14:paraId="4EB6A83D" w14:textId="23831EDF" w:rsidR="006F3847" w:rsidRDefault="006F3847" w:rsidP="006F3847">
            <w:pPr>
              <w:jc w:val="center"/>
            </w:pPr>
            <w:r>
              <w:t>-</w:t>
            </w:r>
          </w:p>
        </w:tc>
      </w:tr>
      <w:tr w:rsidR="006F3847" w:rsidRPr="00424C86" w14:paraId="323C2EA9" w14:textId="506105D9" w:rsidTr="006F3847">
        <w:trPr>
          <w:trHeight w:val="288"/>
        </w:trPr>
        <w:tc>
          <w:tcPr>
            <w:tcW w:w="815" w:type="pct"/>
          </w:tcPr>
          <w:p w14:paraId="0BC27F98" w14:textId="77777777" w:rsidR="006F3847" w:rsidRPr="00424C86" w:rsidRDefault="006F3847" w:rsidP="006F3847">
            <w:pPr>
              <w:jc w:val="center"/>
            </w:pPr>
          </w:p>
        </w:tc>
        <w:tc>
          <w:tcPr>
            <w:tcW w:w="1049" w:type="pct"/>
          </w:tcPr>
          <w:p w14:paraId="3FA59D2C" w14:textId="77777777" w:rsidR="006F3847" w:rsidRPr="00424C86" w:rsidRDefault="006F3847" w:rsidP="006F3847">
            <w:pPr>
              <w:jc w:val="center"/>
            </w:pPr>
          </w:p>
        </w:tc>
        <w:tc>
          <w:tcPr>
            <w:tcW w:w="771" w:type="pct"/>
          </w:tcPr>
          <w:p w14:paraId="4F8B683E" w14:textId="77777777" w:rsidR="006F3847" w:rsidRPr="00424C86" w:rsidRDefault="006F3847" w:rsidP="006F3847">
            <w:pPr>
              <w:jc w:val="center"/>
            </w:pPr>
          </w:p>
        </w:tc>
        <w:tc>
          <w:tcPr>
            <w:tcW w:w="1182" w:type="pct"/>
          </w:tcPr>
          <w:p w14:paraId="322AE266" w14:textId="77777777" w:rsidR="006F3847" w:rsidRPr="00424C86" w:rsidRDefault="006F3847" w:rsidP="006F3847">
            <w:pPr>
              <w:jc w:val="center"/>
            </w:pPr>
          </w:p>
        </w:tc>
        <w:tc>
          <w:tcPr>
            <w:tcW w:w="1183" w:type="pct"/>
          </w:tcPr>
          <w:p w14:paraId="352A3FEE" w14:textId="77777777" w:rsidR="006F3847" w:rsidRPr="00424C86" w:rsidRDefault="006F3847" w:rsidP="006F3847">
            <w:pPr>
              <w:jc w:val="center"/>
            </w:pPr>
          </w:p>
        </w:tc>
      </w:tr>
      <w:tr w:rsidR="006F3847" w:rsidRPr="00784F98" w14:paraId="6898D8C8" w14:textId="30E36F18" w:rsidTr="006F3847">
        <w:trPr>
          <w:trHeight w:val="288"/>
        </w:trPr>
        <w:tc>
          <w:tcPr>
            <w:tcW w:w="815" w:type="pct"/>
          </w:tcPr>
          <w:p w14:paraId="49D6C76F" w14:textId="0F5F9435" w:rsidR="006F3847" w:rsidRPr="00784F98" w:rsidRDefault="00784F98" w:rsidP="006F3847">
            <w:pPr>
              <w:jc w:val="center"/>
              <w:rPr>
                <w:lang w:val="nl-NL"/>
              </w:rPr>
            </w:pPr>
            <w:r w:rsidRPr="00784F98">
              <w:rPr>
                <w:lang w:val="nl-NL"/>
              </w:rPr>
              <w:t>Pitch 3 vragen aan Kris L</w:t>
            </w:r>
            <w:r>
              <w:rPr>
                <w:lang w:val="nl-NL"/>
              </w:rPr>
              <w:t>uyten</w:t>
            </w:r>
          </w:p>
        </w:tc>
        <w:tc>
          <w:tcPr>
            <w:tcW w:w="1049" w:type="pct"/>
          </w:tcPr>
          <w:p w14:paraId="4FADD673" w14:textId="47022F3E" w:rsidR="006F3847" w:rsidRPr="00784F98" w:rsidRDefault="00784F98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Niels de Cat</w:t>
            </w:r>
          </w:p>
        </w:tc>
        <w:tc>
          <w:tcPr>
            <w:tcW w:w="771" w:type="pct"/>
          </w:tcPr>
          <w:p w14:paraId="5B08CD8C" w14:textId="56D76D23" w:rsidR="006F3847" w:rsidRPr="00784F98" w:rsidRDefault="00784F98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23/10/2020</w:t>
            </w:r>
          </w:p>
        </w:tc>
        <w:tc>
          <w:tcPr>
            <w:tcW w:w="1182" w:type="pct"/>
          </w:tcPr>
          <w:p w14:paraId="7BC2508B" w14:textId="49CE13A5" w:rsidR="006F3847" w:rsidRPr="00784F98" w:rsidRDefault="00784F98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In Progress</w:t>
            </w:r>
          </w:p>
        </w:tc>
        <w:tc>
          <w:tcPr>
            <w:tcW w:w="1183" w:type="pct"/>
          </w:tcPr>
          <w:p w14:paraId="2029B932" w14:textId="0B8FE2D7" w:rsidR="006F3847" w:rsidRPr="00784F98" w:rsidRDefault="00784F98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6F3847" w:rsidRPr="00784F98" w14:paraId="68047477" w14:textId="7BB285F5" w:rsidTr="006F3847">
        <w:trPr>
          <w:trHeight w:val="288"/>
        </w:trPr>
        <w:tc>
          <w:tcPr>
            <w:tcW w:w="815" w:type="pct"/>
          </w:tcPr>
          <w:p w14:paraId="4AC16D43" w14:textId="77777777" w:rsidR="006F3847" w:rsidRPr="00784F98" w:rsidRDefault="006F3847" w:rsidP="006F3847">
            <w:pPr>
              <w:jc w:val="center"/>
              <w:rPr>
                <w:lang w:val="nl-NL"/>
              </w:rPr>
            </w:pPr>
          </w:p>
        </w:tc>
        <w:tc>
          <w:tcPr>
            <w:tcW w:w="1049" w:type="pct"/>
          </w:tcPr>
          <w:p w14:paraId="79897FCC" w14:textId="77777777" w:rsidR="006F3847" w:rsidRPr="00784F98" w:rsidRDefault="006F3847" w:rsidP="006F3847">
            <w:pPr>
              <w:jc w:val="center"/>
              <w:rPr>
                <w:lang w:val="nl-NL"/>
              </w:rPr>
            </w:pPr>
          </w:p>
        </w:tc>
        <w:tc>
          <w:tcPr>
            <w:tcW w:w="771" w:type="pct"/>
          </w:tcPr>
          <w:p w14:paraId="2AF8BADC" w14:textId="77777777" w:rsidR="006F3847" w:rsidRPr="00784F98" w:rsidRDefault="006F3847" w:rsidP="006F3847">
            <w:pPr>
              <w:jc w:val="center"/>
              <w:rPr>
                <w:lang w:val="nl-NL"/>
              </w:rPr>
            </w:pPr>
          </w:p>
        </w:tc>
        <w:tc>
          <w:tcPr>
            <w:tcW w:w="1182" w:type="pct"/>
          </w:tcPr>
          <w:p w14:paraId="2325463E" w14:textId="77777777" w:rsidR="006F3847" w:rsidRPr="00784F98" w:rsidRDefault="006F3847" w:rsidP="006F3847">
            <w:pPr>
              <w:jc w:val="center"/>
              <w:rPr>
                <w:lang w:val="nl-NL"/>
              </w:rPr>
            </w:pPr>
          </w:p>
        </w:tc>
        <w:tc>
          <w:tcPr>
            <w:tcW w:w="1183" w:type="pct"/>
          </w:tcPr>
          <w:p w14:paraId="0AC9FD32" w14:textId="77777777" w:rsidR="006F3847" w:rsidRPr="00784F98" w:rsidRDefault="006F3847" w:rsidP="006F3847">
            <w:pPr>
              <w:jc w:val="center"/>
              <w:rPr>
                <w:lang w:val="nl-NL"/>
              </w:rPr>
            </w:pPr>
          </w:p>
        </w:tc>
      </w:tr>
      <w:tr w:rsidR="006F3847" w:rsidRPr="00784F98" w14:paraId="45E7796F" w14:textId="02031DF1" w:rsidTr="006F3847">
        <w:trPr>
          <w:trHeight w:val="288"/>
        </w:trPr>
        <w:tc>
          <w:tcPr>
            <w:tcW w:w="815" w:type="pct"/>
          </w:tcPr>
          <w:p w14:paraId="0DF4DF10" w14:textId="77777777" w:rsidR="006F3847" w:rsidRPr="00784F98" w:rsidRDefault="006F3847" w:rsidP="006F3847">
            <w:pPr>
              <w:jc w:val="center"/>
              <w:rPr>
                <w:i/>
                <w:iCs/>
                <w:lang w:val="nl-NL"/>
              </w:rPr>
            </w:pPr>
          </w:p>
        </w:tc>
        <w:tc>
          <w:tcPr>
            <w:tcW w:w="1049" w:type="pct"/>
          </w:tcPr>
          <w:p w14:paraId="061E1686" w14:textId="77777777" w:rsidR="006F3847" w:rsidRPr="00784F98" w:rsidRDefault="006F3847" w:rsidP="006F3847">
            <w:pPr>
              <w:jc w:val="center"/>
              <w:rPr>
                <w:i/>
                <w:iCs/>
                <w:lang w:val="nl-NL"/>
              </w:rPr>
            </w:pPr>
          </w:p>
        </w:tc>
        <w:tc>
          <w:tcPr>
            <w:tcW w:w="771" w:type="pct"/>
          </w:tcPr>
          <w:p w14:paraId="4B52BE83" w14:textId="77777777" w:rsidR="006F3847" w:rsidRPr="00784F98" w:rsidRDefault="006F3847" w:rsidP="006F3847">
            <w:pPr>
              <w:jc w:val="center"/>
              <w:rPr>
                <w:i/>
                <w:iCs/>
                <w:lang w:val="nl-NL"/>
              </w:rPr>
            </w:pPr>
          </w:p>
        </w:tc>
        <w:tc>
          <w:tcPr>
            <w:tcW w:w="1182" w:type="pct"/>
          </w:tcPr>
          <w:p w14:paraId="40638B65" w14:textId="77777777" w:rsidR="006F3847" w:rsidRPr="00784F98" w:rsidRDefault="006F3847" w:rsidP="006F3847">
            <w:pPr>
              <w:jc w:val="center"/>
              <w:rPr>
                <w:i/>
                <w:iCs/>
                <w:lang w:val="nl-NL"/>
              </w:rPr>
            </w:pPr>
          </w:p>
        </w:tc>
        <w:tc>
          <w:tcPr>
            <w:tcW w:w="1183" w:type="pct"/>
          </w:tcPr>
          <w:p w14:paraId="4CA0518F" w14:textId="77777777" w:rsidR="006F3847" w:rsidRPr="00784F98" w:rsidRDefault="006F3847" w:rsidP="006F3847">
            <w:pPr>
              <w:jc w:val="center"/>
              <w:rPr>
                <w:i/>
                <w:iCs/>
                <w:lang w:val="nl-NL"/>
              </w:rPr>
            </w:pPr>
          </w:p>
        </w:tc>
      </w:tr>
    </w:tbl>
    <w:p w14:paraId="5C2A65B3" w14:textId="74147483" w:rsidR="00A66B18" w:rsidRDefault="006F3847" w:rsidP="006F3847">
      <w:pPr>
        <w:pStyle w:val="Kop1"/>
      </w:pPr>
      <w:r>
        <w:t>Volgende meeting</w:t>
      </w:r>
    </w:p>
    <w:p w14:paraId="4FC6B096" w14:textId="57A16644" w:rsidR="006F3847" w:rsidRPr="006F3847" w:rsidRDefault="006F3847" w:rsidP="006F3847">
      <w:r>
        <w:t>23/10/2020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A0A61" w14:textId="77777777" w:rsidR="00BD0E52" w:rsidRDefault="00BD0E52" w:rsidP="00A66B18">
      <w:pPr>
        <w:spacing w:before="0" w:after="0"/>
      </w:pPr>
      <w:r>
        <w:separator/>
      </w:r>
    </w:p>
  </w:endnote>
  <w:endnote w:type="continuationSeparator" w:id="0">
    <w:p w14:paraId="180762B7" w14:textId="77777777" w:rsidR="00BD0E52" w:rsidRDefault="00BD0E5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C15BB" w14:textId="77777777" w:rsidR="00BD0E52" w:rsidRDefault="00BD0E52" w:rsidP="00A66B18">
      <w:pPr>
        <w:spacing w:before="0" w:after="0"/>
      </w:pPr>
      <w:r>
        <w:separator/>
      </w:r>
    </w:p>
  </w:footnote>
  <w:footnote w:type="continuationSeparator" w:id="0">
    <w:p w14:paraId="0D2693CB" w14:textId="77777777" w:rsidR="00BD0E52" w:rsidRDefault="00BD0E5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7033"/>
    <w:rsid w:val="00083BAA"/>
    <w:rsid w:val="00084552"/>
    <w:rsid w:val="000C0F71"/>
    <w:rsid w:val="000E3FBF"/>
    <w:rsid w:val="0010680C"/>
    <w:rsid w:val="001329DB"/>
    <w:rsid w:val="00133C8A"/>
    <w:rsid w:val="0013721A"/>
    <w:rsid w:val="001766D6"/>
    <w:rsid w:val="001D0A89"/>
    <w:rsid w:val="001E2320"/>
    <w:rsid w:val="00214E28"/>
    <w:rsid w:val="00242109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60B6C"/>
    <w:rsid w:val="00466D5B"/>
    <w:rsid w:val="004737FE"/>
    <w:rsid w:val="0048461A"/>
    <w:rsid w:val="004A1274"/>
    <w:rsid w:val="004A2B0D"/>
    <w:rsid w:val="005C2210"/>
    <w:rsid w:val="00615018"/>
    <w:rsid w:val="0062123A"/>
    <w:rsid w:val="00646E75"/>
    <w:rsid w:val="006D6101"/>
    <w:rsid w:val="006F3847"/>
    <w:rsid w:val="006F6F10"/>
    <w:rsid w:val="00713A74"/>
    <w:rsid w:val="007619E5"/>
    <w:rsid w:val="00783E79"/>
    <w:rsid w:val="00784F98"/>
    <w:rsid w:val="007B5AE8"/>
    <w:rsid w:val="007E6992"/>
    <w:rsid w:val="007E7141"/>
    <w:rsid w:val="007E7F36"/>
    <w:rsid w:val="007F5192"/>
    <w:rsid w:val="00835CA2"/>
    <w:rsid w:val="00855F71"/>
    <w:rsid w:val="00862033"/>
    <w:rsid w:val="00867824"/>
    <w:rsid w:val="0087088A"/>
    <w:rsid w:val="008733B2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BD0E52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814B0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  <w:docPart>
      <w:docPartPr>
        <w:name w:val="A5D9A51F161741A29EB548F5E3B286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2EA61D-0225-4BFD-B69A-EC1CB2B3C6ED}"/>
      </w:docPartPr>
      <w:docPartBody>
        <w:p w:rsidR="00C46127" w:rsidRDefault="00FD7215" w:rsidP="00FD7215">
          <w:pPr>
            <w:pStyle w:val="A5D9A51F161741A29EB548F5E3B28666"/>
          </w:pPr>
          <w:r>
            <w:t>Action Items</w:t>
          </w:r>
        </w:p>
      </w:docPartBody>
    </w:docPart>
    <w:docPart>
      <w:docPartPr>
        <w:name w:val="A302A58DE0324E5C84871F540548E8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4084B1-09F4-4FEA-BF99-2030391746E8}"/>
      </w:docPartPr>
      <w:docPartBody>
        <w:p w:rsidR="00C46127" w:rsidRDefault="00FD7215" w:rsidP="00FD7215">
          <w:pPr>
            <w:pStyle w:val="A302A58DE0324E5C84871F540548E830"/>
          </w:pPr>
          <w:r>
            <w:t>Owner(s)</w:t>
          </w:r>
        </w:p>
      </w:docPartBody>
    </w:docPart>
    <w:docPart>
      <w:docPartPr>
        <w:name w:val="C05FA8020C424192A37DB3F9A03B01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C0B316-1B44-404F-A1A2-3603FCEEEAEE}"/>
      </w:docPartPr>
      <w:docPartBody>
        <w:p w:rsidR="00C46127" w:rsidRDefault="00FD7215" w:rsidP="00FD7215">
          <w:pPr>
            <w:pStyle w:val="C05FA8020C424192A37DB3F9A03B017F"/>
          </w:pPr>
          <w:r>
            <w:t>Deadline</w:t>
          </w:r>
        </w:p>
      </w:docPartBody>
    </w:docPart>
    <w:docPart>
      <w:docPartPr>
        <w:name w:val="90F6A71CC689448D9C6F0437D73003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778F1-A940-4835-B7E2-ABE06736E377}"/>
      </w:docPartPr>
      <w:docPartBody>
        <w:p w:rsidR="00C46127" w:rsidRDefault="00FD7215" w:rsidP="00FD7215">
          <w:pPr>
            <w:pStyle w:val="90F6A71CC689448D9C6F0437D730033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616027"/>
    <w:rsid w:val="00653057"/>
    <w:rsid w:val="00864CD2"/>
    <w:rsid w:val="00C46127"/>
    <w:rsid w:val="00CD4D36"/>
    <w:rsid w:val="00E00488"/>
    <w:rsid w:val="00F53CCA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  <w:style w:type="paragraph" w:customStyle="1" w:styleId="A5D9A51F161741A29EB548F5E3B28666">
    <w:name w:val="A5D9A51F161741A29EB548F5E3B28666"/>
    <w:rsid w:val="00FD7215"/>
  </w:style>
  <w:style w:type="paragraph" w:customStyle="1" w:styleId="A302A58DE0324E5C84871F540548E830">
    <w:name w:val="A302A58DE0324E5C84871F540548E830"/>
    <w:rsid w:val="00FD7215"/>
  </w:style>
  <w:style w:type="paragraph" w:customStyle="1" w:styleId="C05FA8020C424192A37DB3F9A03B017F">
    <w:name w:val="C05FA8020C424192A37DB3F9A03B017F"/>
    <w:rsid w:val="00FD7215"/>
  </w:style>
  <w:style w:type="paragraph" w:customStyle="1" w:styleId="90F6A71CC689448D9C6F0437D7300333">
    <w:name w:val="90F6A71CC689448D9C6F0437D7300333"/>
    <w:rsid w:val="00FD7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2020-10-16T11:38:00Z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