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71FBF246" w:rsidR="007E7141" w:rsidRPr="00C2798A" w:rsidRDefault="0013721A" w:rsidP="00C2798A">
            <w:pPr>
              <w:pStyle w:val="Titel"/>
            </w:pPr>
            <w:r>
              <w:t>Meeting</w:t>
            </w:r>
            <w:r w:rsidR="00F73896">
              <w:t>6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3C4645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3C4645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3ED7A7B0" w:rsidR="007E7141" w:rsidRPr="00C2798A" w:rsidRDefault="00A6274B" w:rsidP="00C2798A">
            <w:pPr>
              <w:pStyle w:val="MeetingInfo"/>
            </w:pPr>
            <w:r>
              <w:t>0</w:t>
            </w:r>
            <w:r w:rsidR="00F73896">
              <w:t>6</w:t>
            </w:r>
            <w:r w:rsidR="0013721A">
              <w:t>/1</w:t>
            </w:r>
            <w:r>
              <w:t>1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3C4645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7EFAF3E4" w:rsidR="007E7141" w:rsidRPr="00C2798A" w:rsidRDefault="0013721A" w:rsidP="00C2798A">
            <w:pPr>
              <w:pStyle w:val="MeetingInfo"/>
            </w:pPr>
            <w:r>
              <w:t>1</w:t>
            </w:r>
            <w:r w:rsidR="00F73896">
              <w:t>4</w:t>
            </w:r>
            <w:r w:rsidR="001E7BD4">
              <w:t>:</w:t>
            </w:r>
            <w:r w:rsidR="00A6274B">
              <w:t>00</w:t>
            </w:r>
            <w:r>
              <w:t xml:space="preserve"> – 1</w:t>
            </w:r>
            <w:r w:rsidR="00F73896">
              <w:t>5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3C4645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09AF2095" w14:textId="40B53358" w:rsidR="00064349" w:rsidRDefault="00F73896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Bespreken </w:t>
      </w:r>
      <w:r w:rsidR="004740FD">
        <w:rPr>
          <w:lang w:val="nl-NL"/>
        </w:rPr>
        <w:t xml:space="preserve">van de </w:t>
      </w:r>
      <w:r>
        <w:rPr>
          <w:lang w:val="nl-NL"/>
        </w:rPr>
        <w:t xml:space="preserve">scope </w:t>
      </w:r>
      <w:r w:rsidR="004740FD">
        <w:rPr>
          <w:lang w:val="nl-NL"/>
        </w:rPr>
        <w:t xml:space="preserve">van het </w:t>
      </w:r>
      <w:r>
        <w:rPr>
          <w:lang w:val="nl-NL"/>
        </w:rPr>
        <w:t>varkenssysteem</w:t>
      </w:r>
    </w:p>
    <w:p w14:paraId="01429338" w14:textId="027F862C" w:rsidR="00490779" w:rsidRDefault="0049077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Use case</w:t>
      </w:r>
      <w:r w:rsidR="004740FD">
        <w:rPr>
          <w:lang w:val="nl-NL"/>
        </w:rPr>
        <w:t>s</w:t>
      </w:r>
      <w:r>
        <w:rPr>
          <w:lang w:val="nl-NL"/>
        </w:rPr>
        <w:t xml:space="preserve"> bepalen</w:t>
      </w:r>
    </w:p>
    <w:p w14:paraId="5E6BDC85" w14:textId="0B044969" w:rsidR="00490779" w:rsidRDefault="0049077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Rollen bepalen</w:t>
      </w:r>
    </w:p>
    <w:p w14:paraId="6D5F15AD" w14:textId="76099EA0" w:rsidR="00490779" w:rsidRPr="00490779" w:rsidRDefault="00490779" w:rsidP="0049077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Taakverdeling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5E0AAC4E" w:rsidR="006F3847" w:rsidRPr="006F3847" w:rsidRDefault="00411D2D" w:rsidP="006F3847">
      <w:r>
        <w:t>03/12/2020 10:30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A5FD4" w14:textId="77777777" w:rsidR="003C4645" w:rsidRDefault="003C4645" w:rsidP="00A66B18">
      <w:pPr>
        <w:spacing w:before="0" w:after="0"/>
      </w:pPr>
      <w:r>
        <w:separator/>
      </w:r>
    </w:p>
  </w:endnote>
  <w:endnote w:type="continuationSeparator" w:id="0">
    <w:p w14:paraId="732859B4" w14:textId="77777777" w:rsidR="003C4645" w:rsidRDefault="003C46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1A46A" w14:textId="77777777" w:rsidR="003C4645" w:rsidRDefault="003C4645" w:rsidP="00A66B18">
      <w:pPr>
        <w:spacing w:before="0" w:after="0"/>
      </w:pPr>
      <w:r>
        <w:separator/>
      </w:r>
    </w:p>
  </w:footnote>
  <w:footnote w:type="continuationSeparator" w:id="0">
    <w:p w14:paraId="209C6FEE" w14:textId="77777777" w:rsidR="003C4645" w:rsidRDefault="003C464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4645"/>
    <w:rsid w:val="003C5711"/>
    <w:rsid w:val="003E24DF"/>
    <w:rsid w:val="00411D2D"/>
    <w:rsid w:val="0041428F"/>
    <w:rsid w:val="00424C86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43813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5CA2"/>
    <w:rsid w:val="00855F71"/>
    <w:rsid w:val="00862033"/>
    <w:rsid w:val="00867824"/>
    <w:rsid w:val="0087088A"/>
    <w:rsid w:val="008733B2"/>
    <w:rsid w:val="008A0CEC"/>
    <w:rsid w:val="009410FE"/>
    <w:rsid w:val="009A3ECE"/>
    <w:rsid w:val="009D6E13"/>
    <w:rsid w:val="00A236EA"/>
    <w:rsid w:val="00A3044F"/>
    <w:rsid w:val="00A6274B"/>
    <w:rsid w:val="00A66B18"/>
    <w:rsid w:val="00A66F7E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0503E2"/>
    <w:rsid w:val="001629E6"/>
    <w:rsid w:val="0029429A"/>
    <w:rsid w:val="004E3B0A"/>
    <w:rsid w:val="004F29D0"/>
    <w:rsid w:val="0054510C"/>
    <w:rsid w:val="005638FA"/>
    <w:rsid w:val="005F653C"/>
    <w:rsid w:val="00653057"/>
    <w:rsid w:val="00864CD2"/>
    <w:rsid w:val="00920E4A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