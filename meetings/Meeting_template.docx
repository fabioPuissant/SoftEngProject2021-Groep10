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E3B0706" w14:textId="77777777" w:rsidTr="00424C86">
        <w:trPr>
          <w:trHeight w:val="270"/>
        </w:trPr>
        <w:tc>
          <w:tcPr>
            <w:tcW w:w="5000" w:type="pct"/>
            <w:gridSpan w:val="2"/>
          </w:tcPr>
          <w:p w14:paraId="4C0BDD71" w14:textId="5B3E52CE" w:rsidR="007E7141" w:rsidRPr="00C2798A" w:rsidRDefault="0013721A" w:rsidP="00C2798A">
            <w:pPr>
              <w:pStyle w:val="Titel"/>
            </w:pPr>
            <w:r>
              <w:t>Meeting1</w:t>
            </w:r>
          </w:p>
        </w:tc>
      </w:tr>
      <w:tr w:rsidR="00EC37E4" w:rsidRPr="00C2798A" w14:paraId="04042787" w14:textId="77777777" w:rsidTr="00424C86">
        <w:trPr>
          <w:trHeight w:val="492"/>
        </w:trPr>
        <w:tc>
          <w:tcPr>
            <w:tcW w:w="917" w:type="pct"/>
          </w:tcPr>
          <w:p w14:paraId="39895C41" w14:textId="77777777" w:rsidR="007E7141" w:rsidRPr="00C2798A" w:rsidRDefault="008D6770" w:rsidP="00C2798A">
            <w:pPr>
              <w:pStyle w:val="MeetingInfo"/>
            </w:pPr>
            <w:sdt>
              <w:sdtPr>
                <w:id w:val="-1289583197"/>
                <w:placeholder>
                  <w:docPart w:val="A5F21413A8BC4F55B636827BC72EE49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65A4F2D1" w14:textId="6ABECDC0" w:rsidR="007E7141" w:rsidRPr="00C2798A" w:rsidRDefault="0013721A" w:rsidP="00C2798A">
            <w:pPr>
              <w:pStyle w:val="MeetingInfo"/>
            </w:pPr>
            <w:proofErr w:type="spellStart"/>
            <w:r>
              <w:t>Uhasselt</w:t>
            </w:r>
            <w:proofErr w:type="spellEnd"/>
          </w:p>
        </w:tc>
      </w:tr>
      <w:tr w:rsidR="00EC37E4" w:rsidRPr="00C2798A" w14:paraId="4975087C" w14:textId="77777777" w:rsidTr="00424C86">
        <w:trPr>
          <w:trHeight w:val="492"/>
        </w:trPr>
        <w:tc>
          <w:tcPr>
            <w:tcW w:w="917" w:type="pct"/>
          </w:tcPr>
          <w:p w14:paraId="2E6D133A" w14:textId="77777777" w:rsidR="007E7141" w:rsidRPr="00C2798A" w:rsidRDefault="008D6770" w:rsidP="00C2798A">
            <w:pPr>
              <w:pStyle w:val="MeetingInfo"/>
            </w:pPr>
            <w:sdt>
              <w:sdtPr>
                <w:id w:val="493453970"/>
                <w:placeholder>
                  <w:docPart w:val="C36914CC412F4B199F5CF9EE73C3C0A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29875FDA" w14:textId="4F1CDE72" w:rsidR="007E7141" w:rsidRPr="00C2798A" w:rsidRDefault="00732C70" w:rsidP="00C2798A">
            <w:pPr>
              <w:pStyle w:val="MeetingInfo"/>
            </w:pPr>
            <w:r>
              <w:t>DD:MM:YYYY</w:t>
            </w:r>
          </w:p>
        </w:tc>
      </w:tr>
      <w:tr w:rsidR="00EC37E4" w:rsidRPr="00C2798A" w14:paraId="52F24CFE" w14:textId="77777777" w:rsidTr="00424C86">
        <w:trPr>
          <w:trHeight w:val="492"/>
        </w:trPr>
        <w:tc>
          <w:tcPr>
            <w:tcW w:w="917" w:type="pct"/>
          </w:tcPr>
          <w:p w14:paraId="29D3522B" w14:textId="77777777" w:rsidR="007E7141" w:rsidRPr="00C2798A" w:rsidRDefault="008D6770" w:rsidP="00C2798A">
            <w:pPr>
              <w:pStyle w:val="MeetingInfo"/>
            </w:pPr>
            <w:sdt>
              <w:sdtPr>
                <w:id w:val="784001095"/>
                <w:placeholder>
                  <w:docPart w:val="CD0D5EA88B4F40C9837B365975AEE7DE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2B03FC49" w14:textId="3188A20E" w:rsidR="007E7141" w:rsidRPr="00C2798A" w:rsidRDefault="00732C70" w:rsidP="00C2798A">
            <w:pPr>
              <w:pStyle w:val="MeetingInfo"/>
            </w:pPr>
            <w:r>
              <w:t>HH:MM – HH:MM</w:t>
            </w:r>
          </w:p>
        </w:tc>
      </w:tr>
      <w:tr w:rsidR="00EC37E4" w:rsidRPr="00C2798A" w14:paraId="29F1A20E" w14:textId="77777777" w:rsidTr="00424C86">
        <w:trPr>
          <w:trHeight w:val="492"/>
        </w:trPr>
        <w:tc>
          <w:tcPr>
            <w:tcW w:w="917" w:type="pct"/>
          </w:tcPr>
          <w:p w14:paraId="34808943" w14:textId="77777777" w:rsidR="007E7141" w:rsidRPr="00C2798A" w:rsidRDefault="008D6770" w:rsidP="00C2798A">
            <w:pPr>
              <w:pStyle w:val="MeetingInfo"/>
            </w:pPr>
            <w:sdt>
              <w:sdtPr>
                <w:id w:val="-1643179864"/>
                <w:placeholder>
                  <w:docPart w:val="62BCDFF57B234EB2B1CF5C5BC749665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421E92C7" w14:textId="6CF7C25B" w:rsidR="007E7141" w:rsidRPr="00C2798A" w:rsidRDefault="00732C70" w:rsidP="00C2798A">
            <w:pPr>
              <w:pStyle w:val="MeetingInfo"/>
            </w:pPr>
            <w:r>
              <w:t>Name</w:t>
            </w:r>
          </w:p>
        </w:tc>
      </w:tr>
    </w:tbl>
    <w:p w14:paraId="71642ABC" w14:textId="0EA24620" w:rsidR="00855F71" w:rsidRDefault="008733B2" w:rsidP="00855F71">
      <w:pPr>
        <w:pStyle w:val="Kop1"/>
      </w:pPr>
      <w:proofErr w:type="spellStart"/>
      <w:r>
        <w:t>Werk</w:t>
      </w:r>
      <w:proofErr w:type="spellEnd"/>
      <w:r w:rsidR="00855F71">
        <w:t>:</w:t>
      </w:r>
    </w:p>
    <w:p w14:paraId="26FED9F5" w14:textId="30DB36E3" w:rsidR="00855F71" w:rsidRPr="00855F71" w:rsidRDefault="00855F71" w:rsidP="00855F71">
      <w:pPr>
        <w:rPr>
          <w:b/>
          <w:bCs/>
        </w:rPr>
      </w:pPr>
      <w:r>
        <w:rPr>
          <w:b/>
          <w:bCs/>
        </w:rPr>
        <w:t>Dave Saenen:</w:t>
      </w:r>
    </w:p>
    <w:p w14:paraId="7F2AE551" w14:textId="121799A0" w:rsidR="00855F71" w:rsidRDefault="00855F71" w:rsidP="00855F71">
      <w:pPr>
        <w:pStyle w:val="Lijstnummering"/>
        <w:numPr>
          <w:ilvl w:val="0"/>
          <w:numId w:val="6"/>
        </w:numPr>
      </w:pPr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… </w:t>
      </w:r>
      <w:proofErr w:type="spellStart"/>
      <w:r>
        <w:t>gedaan</w:t>
      </w:r>
      <w:proofErr w:type="spellEnd"/>
      <w:r>
        <w:t>.</w:t>
      </w:r>
    </w:p>
    <w:p w14:paraId="441015DB" w14:textId="187A0203" w:rsidR="00855F71" w:rsidRDefault="00855F71" w:rsidP="00855F71">
      <w:pPr>
        <w:pStyle w:val="Lijstnummering"/>
        <w:numPr>
          <w:ilvl w:val="0"/>
          <w:numId w:val="0"/>
        </w:numPr>
        <w:rPr>
          <w:b/>
          <w:bCs/>
        </w:rPr>
      </w:pPr>
      <w:proofErr w:type="spellStart"/>
      <w:r w:rsidRPr="00855F71">
        <w:rPr>
          <w:b/>
          <w:bCs/>
        </w:rPr>
        <w:t>Wouter</w:t>
      </w:r>
      <w:proofErr w:type="spellEnd"/>
      <w:r w:rsidRPr="00855F71">
        <w:rPr>
          <w:b/>
          <w:bCs/>
        </w:rPr>
        <w:t xml:space="preserve"> Pardon:</w:t>
      </w:r>
    </w:p>
    <w:p w14:paraId="2B996EF0" w14:textId="74B18F6A" w:rsidR="00855F71" w:rsidRDefault="00855F71" w:rsidP="00855F71">
      <w:pPr>
        <w:pStyle w:val="Lijstnummering"/>
        <w:numPr>
          <w:ilvl w:val="0"/>
          <w:numId w:val="7"/>
        </w:numPr>
      </w:pPr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… </w:t>
      </w:r>
      <w:proofErr w:type="spellStart"/>
      <w:r>
        <w:t>gedaan</w:t>
      </w:r>
      <w:proofErr w:type="spellEnd"/>
      <w:r>
        <w:t>.</w:t>
      </w:r>
    </w:p>
    <w:p w14:paraId="3841A5E9" w14:textId="123C8CDE" w:rsidR="00855F71" w:rsidRPr="00855F71" w:rsidRDefault="00855F71" w:rsidP="00855F71">
      <w:pPr>
        <w:pStyle w:val="Lijstnummering"/>
        <w:numPr>
          <w:ilvl w:val="0"/>
          <w:numId w:val="0"/>
        </w:numPr>
        <w:rPr>
          <w:lang w:val="nl-NL"/>
        </w:rPr>
      </w:pPr>
      <w:r w:rsidRPr="00855F71">
        <w:rPr>
          <w:b/>
          <w:bCs/>
          <w:lang w:val="nl-NL"/>
        </w:rPr>
        <w:t>Fabio Puissant:</w:t>
      </w:r>
    </w:p>
    <w:p w14:paraId="1EF5B68B" w14:textId="4BED19D4" w:rsidR="00855F71" w:rsidRPr="00855F71" w:rsidRDefault="00855F71" w:rsidP="00855F71">
      <w:pPr>
        <w:pStyle w:val="Lijstnummering"/>
        <w:numPr>
          <w:ilvl w:val="0"/>
          <w:numId w:val="8"/>
        </w:numPr>
      </w:pPr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… </w:t>
      </w:r>
      <w:proofErr w:type="spellStart"/>
      <w:r>
        <w:t>gedaan</w:t>
      </w:r>
      <w:proofErr w:type="spellEnd"/>
      <w:r>
        <w:t>.</w:t>
      </w:r>
    </w:p>
    <w:p w14:paraId="5368B542" w14:textId="7995C9BD" w:rsidR="00855F71" w:rsidRPr="00855F71" w:rsidRDefault="00855F71" w:rsidP="00855F71">
      <w:pPr>
        <w:pStyle w:val="Lijstnummering"/>
        <w:numPr>
          <w:ilvl w:val="0"/>
          <w:numId w:val="0"/>
        </w:numPr>
        <w:rPr>
          <w:lang w:val="nl-NL"/>
        </w:rPr>
      </w:pPr>
      <w:r w:rsidRPr="00855F71">
        <w:rPr>
          <w:b/>
          <w:bCs/>
          <w:lang w:val="nl-NL"/>
        </w:rPr>
        <w:t>Niels De Cat:</w:t>
      </w:r>
    </w:p>
    <w:p w14:paraId="03092DC5" w14:textId="1490354C" w:rsidR="00855F71" w:rsidRDefault="00855F71" w:rsidP="00376690">
      <w:pPr>
        <w:pStyle w:val="Lijstnummering"/>
        <w:numPr>
          <w:ilvl w:val="0"/>
          <w:numId w:val="9"/>
        </w:numPr>
      </w:pPr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… </w:t>
      </w:r>
      <w:proofErr w:type="spellStart"/>
      <w:r>
        <w:t>gedaan</w:t>
      </w:r>
      <w:proofErr w:type="spellEnd"/>
      <w:r>
        <w:t>.</w:t>
      </w:r>
    </w:p>
    <w:p w14:paraId="69FEF082" w14:textId="4E057CFE" w:rsidR="0013721A" w:rsidRDefault="0013721A" w:rsidP="0013721A">
      <w:pPr>
        <w:pStyle w:val="Kop1"/>
      </w:pPr>
      <w:r>
        <w:t xml:space="preserve">Meeting </w:t>
      </w:r>
      <w:proofErr w:type="spellStart"/>
      <w:r>
        <w:t>beslissingen</w:t>
      </w:r>
      <w:proofErr w:type="spellEnd"/>
    </w:p>
    <w:p w14:paraId="38B83179" w14:textId="38D69563" w:rsidR="0013721A" w:rsidRDefault="00732C70" w:rsidP="00376690">
      <w:pPr>
        <w:pStyle w:val="Lijstalinea"/>
        <w:numPr>
          <w:ilvl w:val="0"/>
          <w:numId w:val="11"/>
        </w:numPr>
      </w:pPr>
      <w:r>
        <w:t>..</w:t>
      </w:r>
    </w:p>
    <w:p w14:paraId="224EEDB9" w14:textId="77777777" w:rsidR="0013721A" w:rsidRDefault="0013721A" w:rsidP="00376690">
      <w:pPr>
        <w:pStyle w:val="Kop1"/>
      </w:pPr>
    </w:p>
    <w:p w14:paraId="3EBD6E28" w14:textId="276F21ED" w:rsidR="00376690" w:rsidRDefault="00376690" w:rsidP="0013721A">
      <w:pPr>
        <w:pStyle w:val="Titel"/>
      </w:pPr>
      <w:r>
        <w:t>Doelstellingen</w:t>
      </w:r>
    </w:p>
    <w:p w14:paraId="6D755829" w14:textId="49C41FA5" w:rsidR="0013721A" w:rsidRDefault="0013721A" w:rsidP="0013721A"/>
    <w:p w14:paraId="03FED570" w14:textId="23F282CE" w:rsidR="0013721A" w:rsidRDefault="00927384" w:rsidP="00927384">
      <w:pPr>
        <w:pStyle w:val="Titel"/>
      </w:pPr>
      <w:r>
        <w:lastRenderedPageBreak/>
        <w:t>Doelstellingen</w:t>
      </w:r>
    </w:p>
    <w:p w14:paraId="2990EE55" w14:textId="3813F005" w:rsidR="00927384" w:rsidRDefault="00927384" w:rsidP="00927384"/>
    <w:p w14:paraId="6FEBD20B" w14:textId="44E5F538" w:rsidR="00927384" w:rsidRDefault="00927384" w:rsidP="00927384"/>
    <w:p w14:paraId="44FD3DAF" w14:textId="77777777" w:rsidR="00927384" w:rsidRPr="00927384" w:rsidRDefault="00927384" w:rsidP="00927384"/>
    <w:p w14:paraId="03C165E1" w14:textId="2D6E09DC" w:rsidR="0013721A" w:rsidRDefault="0013721A" w:rsidP="0013721A"/>
    <w:p w14:paraId="717CFB56" w14:textId="77777777" w:rsidR="0013721A" w:rsidRPr="0013721A" w:rsidRDefault="0013721A" w:rsidP="0013721A"/>
    <w:p w14:paraId="09D24DAC" w14:textId="57DDB651" w:rsidR="00376690" w:rsidRDefault="00376690" w:rsidP="00376690">
      <w:pPr>
        <w:pStyle w:val="Lijstnummering"/>
        <w:numPr>
          <w:ilvl w:val="0"/>
          <w:numId w:val="0"/>
        </w:numPr>
        <w:ind w:left="360" w:hanging="360"/>
      </w:pPr>
    </w:p>
    <w:p w14:paraId="6FA82AC6" w14:textId="77777777" w:rsidR="00927384" w:rsidRPr="00133C8A" w:rsidRDefault="00927384" w:rsidP="00376690">
      <w:pPr>
        <w:pStyle w:val="Lijstnummering"/>
        <w:numPr>
          <w:ilvl w:val="0"/>
          <w:numId w:val="0"/>
        </w:numPr>
        <w:ind w:left="360" w:hanging="360"/>
      </w:pP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1560"/>
        <w:gridCol w:w="1998"/>
        <w:gridCol w:w="1310"/>
        <w:gridCol w:w="2246"/>
        <w:gridCol w:w="2246"/>
      </w:tblGrid>
      <w:tr w:rsidR="00927384" w:rsidRPr="00424C86" w14:paraId="14EACE9E" w14:textId="03334A31" w:rsidTr="00927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33" w:type="pct"/>
          </w:tcPr>
          <w:p w14:paraId="2F4C6DFE" w14:textId="77777777" w:rsidR="00927384" w:rsidRPr="00424C86" w:rsidRDefault="00927384" w:rsidP="00927384">
            <w:sdt>
              <w:sdtPr>
                <w:id w:val="132836526"/>
                <w:placeholder>
                  <w:docPart w:val="9DF4C8A062C24B1C84BAB5A866A7E924"/>
                </w:placeholder>
                <w:temporary/>
                <w:showingPlcHdr/>
                <w15:appearance w15:val="hidden"/>
              </w:sdtPr>
              <w:sdtContent>
                <w:r>
                  <w:t>Action Items</w:t>
                </w:r>
              </w:sdtContent>
            </w:sdt>
          </w:p>
        </w:tc>
        <w:tc>
          <w:tcPr>
            <w:tcW w:w="1067" w:type="pct"/>
          </w:tcPr>
          <w:p w14:paraId="222463DF" w14:textId="77777777" w:rsidR="00927384" w:rsidRPr="00424C86" w:rsidRDefault="00927384" w:rsidP="00927384">
            <w:sdt>
              <w:sdtPr>
                <w:id w:val="-119918706"/>
                <w:placeholder>
                  <w:docPart w:val="C9BA6CA2165E49148FEDFC3A1A16F106"/>
                </w:placeholder>
                <w:temporary/>
                <w:showingPlcHdr/>
                <w15:appearance w15:val="hidden"/>
              </w:sdtPr>
              <w:sdtContent>
                <w:r>
                  <w:t>Owner(s)</w:t>
                </w:r>
              </w:sdtContent>
            </w:sdt>
          </w:p>
        </w:tc>
        <w:tc>
          <w:tcPr>
            <w:tcW w:w="700" w:type="pct"/>
          </w:tcPr>
          <w:p w14:paraId="69181722" w14:textId="77777777" w:rsidR="00927384" w:rsidRPr="00424C86" w:rsidRDefault="00927384" w:rsidP="00927384">
            <w:sdt>
              <w:sdtPr>
                <w:id w:val="-848566013"/>
                <w:placeholder>
                  <w:docPart w:val="C37C4AF63A564266A16F94B23D14B839"/>
                </w:placeholder>
                <w:temporary/>
                <w:showingPlcHdr/>
                <w15:appearance w15:val="hidden"/>
              </w:sdtPr>
              <w:sdtContent>
                <w:r>
                  <w:t>Deadline</w:t>
                </w:r>
              </w:sdtContent>
            </w:sdt>
          </w:p>
        </w:tc>
        <w:tc>
          <w:tcPr>
            <w:tcW w:w="1200" w:type="pct"/>
          </w:tcPr>
          <w:p w14:paraId="5C3C6B3C" w14:textId="77777777" w:rsidR="00927384" w:rsidRPr="00424C86" w:rsidRDefault="00927384" w:rsidP="00927384">
            <w:sdt>
              <w:sdtPr>
                <w:id w:val="2046561962"/>
                <w:placeholder>
                  <w:docPart w:val="43366970928D4A1D8A0EBADC92B5DE7A"/>
                </w:placeholder>
                <w:temporary/>
                <w:showingPlcHdr/>
                <w15:appearance w15:val="hidden"/>
              </w:sdtPr>
              <w:sdtContent>
                <w:r>
                  <w:t>Status</w:t>
                </w:r>
              </w:sdtContent>
            </w:sdt>
          </w:p>
        </w:tc>
        <w:tc>
          <w:tcPr>
            <w:tcW w:w="1200" w:type="pct"/>
          </w:tcPr>
          <w:p w14:paraId="61B1DBBE" w14:textId="0FED73C3" w:rsidR="00927384" w:rsidRDefault="00371B57" w:rsidP="00927384">
            <w:r>
              <w:t>Hours</w:t>
            </w:r>
            <w:r w:rsidR="00F24967">
              <w:t xml:space="preserve"> worked</w:t>
            </w:r>
          </w:p>
        </w:tc>
      </w:tr>
      <w:tr w:rsidR="00927384" w:rsidRPr="00424C86" w14:paraId="1E645FF8" w14:textId="7F47ECBA" w:rsidTr="00927384">
        <w:trPr>
          <w:trHeight w:val="288"/>
        </w:trPr>
        <w:sdt>
          <w:sdtPr>
            <w:id w:val="-1452163757"/>
            <w:placeholder>
              <w:docPart w:val="7B05E0CDD76F4A2AB41F4D0907D56C33"/>
            </w:placeholder>
            <w:temporary/>
            <w:showingPlcHdr/>
            <w15:appearance w15:val="hidden"/>
          </w:sdtPr>
          <w:sdtContent>
            <w:tc>
              <w:tcPr>
                <w:tcW w:w="833" w:type="pct"/>
              </w:tcPr>
              <w:p w14:paraId="0F053381" w14:textId="77777777" w:rsidR="00927384" w:rsidRPr="00424C86" w:rsidRDefault="00927384" w:rsidP="00927384">
                <w:pPr>
                  <w:jc w:val="center"/>
                </w:pPr>
                <w:r w:rsidRPr="00424C86">
                  <w:t>[Action item]</w:t>
                </w:r>
              </w:p>
            </w:tc>
          </w:sdtContent>
        </w:sdt>
        <w:sdt>
          <w:sdtPr>
            <w:id w:val="1635513723"/>
            <w:placeholder>
              <w:docPart w:val="1236B65BAB5047EABF157A909313E0C0"/>
            </w:placeholder>
            <w:temporary/>
            <w:showingPlcHdr/>
            <w15:appearance w15:val="hidden"/>
          </w:sdtPr>
          <w:sdtContent>
            <w:tc>
              <w:tcPr>
                <w:tcW w:w="1067" w:type="pct"/>
              </w:tcPr>
              <w:p w14:paraId="5595A6DE" w14:textId="77777777" w:rsidR="00927384" w:rsidRPr="00424C86" w:rsidRDefault="00927384" w:rsidP="00927384">
                <w:pPr>
                  <w:jc w:val="center"/>
                </w:pPr>
                <w:r w:rsidRPr="00424C86">
                  <w:t>[Name(s)]</w:t>
                </w:r>
              </w:p>
            </w:tc>
          </w:sdtContent>
        </w:sdt>
        <w:sdt>
          <w:sdtPr>
            <w:id w:val="1269968274"/>
            <w:placeholder>
              <w:docPart w:val="24DC36C1A3244D8A983BC6229A151C0C"/>
            </w:placeholder>
            <w:temporary/>
            <w:showingPlcHdr/>
            <w15:appearance w15:val="hidden"/>
          </w:sdtPr>
          <w:sdtContent>
            <w:tc>
              <w:tcPr>
                <w:tcW w:w="700" w:type="pct"/>
              </w:tcPr>
              <w:p w14:paraId="692F65AB" w14:textId="77777777" w:rsidR="00927384" w:rsidRPr="00424C86" w:rsidRDefault="00927384" w:rsidP="00927384">
                <w:pPr>
                  <w:jc w:val="center"/>
                </w:pPr>
                <w:r w:rsidRPr="00424C86">
                  <w:t>[Date]</w:t>
                </w:r>
              </w:p>
            </w:tc>
          </w:sdtContent>
        </w:sdt>
        <w:sdt>
          <w:sdtPr>
            <w:id w:val="2051640741"/>
            <w:placeholder>
              <w:docPart w:val="3B239C876E1D4D38989202AB8F83D863"/>
            </w:placeholder>
            <w:temporary/>
            <w:showingPlcHdr/>
            <w15:appearance w15:val="hidden"/>
          </w:sdtPr>
          <w:sdtContent>
            <w:tc>
              <w:tcPr>
                <w:tcW w:w="1200" w:type="pct"/>
              </w:tcPr>
              <w:p w14:paraId="5A5C34D9" w14:textId="77777777" w:rsidR="00927384" w:rsidRPr="00424C86" w:rsidRDefault="00927384" w:rsidP="00927384">
                <w:pPr>
                  <w:jc w:val="center"/>
                </w:pPr>
                <w:r w:rsidRPr="00424C86">
                  <w:t>[Status, such as In Progress or Complete]</w:t>
                </w:r>
              </w:p>
            </w:tc>
          </w:sdtContent>
        </w:sdt>
        <w:tc>
          <w:tcPr>
            <w:tcW w:w="1200" w:type="pct"/>
          </w:tcPr>
          <w:p w14:paraId="05519136" w14:textId="3019AA54" w:rsidR="00927384" w:rsidRDefault="00927384" w:rsidP="00927384">
            <w:pPr>
              <w:jc w:val="center"/>
            </w:pPr>
            <w:r>
              <w:t>[</w:t>
            </w:r>
            <w:r w:rsidR="00F24967">
              <w:t>hours]</w:t>
            </w:r>
          </w:p>
        </w:tc>
      </w:tr>
      <w:tr w:rsidR="00927384" w:rsidRPr="00424C86" w14:paraId="323C2EA9" w14:textId="253C7EFD" w:rsidTr="00927384">
        <w:trPr>
          <w:trHeight w:val="288"/>
        </w:trPr>
        <w:tc>
          <w:tcPr>
            <w:tcW w:w="833" w:type="pct"/>
          </w:tcPr>
          <w:p w14:paraId="0BC27F98" w14:textId="77777777" w:rsidR="00927384" w:rsidRPr="00424C86" w:rsidRDefault="00927384" w:rsidP="00927384">
            <w:pPr>
              <w:jc w:val="center"/>
            </w:pPr>
          </w:p>
        </w:tc>
        <w:tc>
          <w:tcPr>
            <w:tcW w:w="1067" w:type="pct"/>
          </w:tcPr>
          <w:p w14:paraId="3FA59D2C" w14:textId="77777777" w:rsidR="00927384" w:rsidRPr="00424C86" w:rsidRDefault="00927384" w:rsidP="00927384">
            <w:pPr>
              <w:jc w:val="center"/>
            </w:pPr>
          </w:p>
        </w:tc>
        <w:tc>
          <w:tcPr>
            <w:tcW w:w="700" w:type="pct"/>
          </w:tcPr>
          <w:p w14:paraId="4F8B683E" w14:textId="77777777" w:rsidR="00927384" w:rsidRPr="00424C86" w:rsidRDefault="00927384" w:rsidP="00927384">
            <w:pPr>
              <w:jc w:val="center"/>
            </w:pPr>
          </w:p>
        </w:tc>
        <w:tc>
          <w:tcPr>
            <w:tcW w:w="1200" w:type="pct"/>
          </w:tcPr>
          <w:p w14:paraId="322AE266" w14:textId="77777777" w:rsidR="00927384" w:rsidRPr="00424C86" w:rsidRDefault="00927384" w:rsidP="00927384">
            <w:pPr>
              <w:jc w:val="center"/>
            </w:pPr>
          </w:p>
        </w:tc>
        <w:tc>
          <w:tcPr>
            <w:tcW w:w="1200" w:type="pct"/>
          </w:tcPr>
          <w:p w14:paraId="1CE0767F" w14:textId="77777777" w:rsidR="00927384" w:rsidRPr="00424C86" w:rsidRDefault="00927384" w:rsidP="00927384">
            <w:pPr>
              <w:jc w:val="center"/>
            </w:pPr>
          </w:p>
        </w:tc>
      </w:tr>
      <w:tr w:rsidR="00927384" w:rsidRPr="00424C86" w14:paraId="6898D8C8" w14:textId="6A2E9DA8" w:rsidTr="00927384">
        <w:trPr>
          <w:trHeight w:val="288"/>
        </w:trPr>
        <w:tc>
          <w:tcPr>
            <w:tcW w:w="833" w:type="pct"/>
          </w:tcPr>
          <w:p w14:paraId="49D6C76F" w14:textId="77777777" w:rsidR="00927384" w:rsidRPr="00424C86" w:rsidRDefault="00927384" w:rsidP="00927384">
            <w:pPr>
              <w:jc w:val="center"/>
            </w:pPr>
          </w:p>
        </w:tc>
        <w:tc>
          <w:tcPr>
            <w:tcW w:w="1067" w:type="pct"/>
          </w:tcPr>
          <w:p w14:paraId="4FADD673" w14:textId="77777777" w:rsidR="00927384" w:rsidRPr="00424C86" w:rsidRDefault="00927384" w:rsidP="00927384">
            <w:pPr>
              <w:jc w:val="center"/>
            </w:pPr>
          </w:p>
        </w:tc>
        <w:tc>
          <w:tcPr>
            <w:tcW w:w="700" w:type="pct"/>
          </w:tcPr>
          <w:p w14:paraId="5B08CD8C" w14:textId="77777777" w:rsidR="00927384" w:rsidRPr="00424C86" w:rsidRDefault="00927384" w:rsidP="00927384">
            <w:pPr>
              <w:jc w:val="center"/>
            </w:pPr>
          </w:p>
        </w:tc>
        <w:tc>
          <w:tcPr>
            <w:tcW w:w="1200" w:type="pct"/>
          </w:tcPr>
          <w:p w14:paraId="7BC2508B" w14:textId="77777777" w:rsidR="00927384" w:rsidRPr="00424C86" w:rsidRDefault="00927384" w:rsidP="00927384">
            <w:pPr>
              <w:jc w:val="center"/>
            </w:pPr>
          </w:p>
        </w:tc>
        <w:tc>
          <w:tcPr>
            <w:tcW w:w="1200" w:type="pct"/>
          </w:tcPr>
          <w:p w14:paraId="196326BA" w14:textId="77777777" w:rsidR="00927384" w:rsidRPr="00424C86" w:rsidRDefault="00927384" w:rsidP="00927384">
            <w:pPr>
              <w:jc w:val="center"/>
            </w:pPr>
          </w:p>
        </w:tc>
      </w:tr>
      <w:tr w:rsidR="00927384" w:rsidRPr="00424C86" w14:paraId="68047477" w14:textId="0BD1683E" w:rsidTr="00927384">
        <w:trPr>
          <w:trHeight w:val="288"/>
        </w:trPr>
        <w:tc>
          <w:tcPr>
            <w:tcW w:w="833" w:type="pct"/>
          </w:tcPr>
          <w:p w14:paraId="4AC16D43" w14:textId="77777777" w:rsidR="00927384" w:rsidRPr="00424C86" w:rsidRDefault="00927384" w:rsidP="00927384">
            <w:pPr>
              <w:jc w:val="center"/>
            </w:pPr>
          </w:p>
        </w:tc>
        <w:tc>
          <w:tcPr>
            <w:tcW w:w="1067" w:type="pct"/>
          </w:tcPr>
          <w:p w14:paraId="79897FCC" w14:textId="77777777" w:rsidR="00927384" w:rsidRPr="00424C86" w:rsidRDefault="00927384" w:rsidP="00927384">
            <w:pPr>
              <w:jc w:val="center"/>
            </w:pPr>
          </w:p>
        </w:tc>
        <w:tc>
          <w:tcPr>
            <w:tcW w:w="700" w:type="pct"/>
          </w:tcPr>
          <w:p w14:paraId="2AF8BADC" w14:textId="77777777" w:rsidR="00927384" w:rsidRPr="00424C86" w:rsidRDefault="00927384" w:rsidP="00927384">
            <w:pPr>
              <w:jc w:val="center"/>
            </w:pPr>
          </w:p>
        </w:tc>
        <w:tc>
          <w:tcPr>
            <w:tcW w:w="1200" w:type="pct"/>
          </w:tcPr>
          <w:p w14:paraId="2325463E" w14:textId="77777777" w:rsidR="00927384" w:rsidRPr="00424C86" w:rsidRDefault="00927384" w:rsidP="00927384">
            <w:pPr>
              <w:jc w:val="center"/>
            </w:pPr>
          </w:p>
        </w:tc>
        <w:tc>
          <w:tcPr>
            <w:tcW w:w="1200" w:type="pct"/>
          </w:tcPr>
          <w:p w14:paraId="7B98CE9D" w14:textId="77777777" w:rsidR="00927384" w:rsidRPr="00424C86" w:rsidRDefault="00927384" w:rsidP="00927384">
            <w:pPr>
              <w:jc w:val="center"/>
            </w:pPr>
          </w:p>
        </w:tc>
      </w:tr>
      <w:tr w:rsidR="00927384" w:rsidRPr="00376690" w14:paraId="45E7796F" w14:textId="303B50CD" w:rsidTr="00927384">
        <w:trPr>
          <w:trHeight w:val="288"/>
        </w:trPr>
        <w:tc>
          <w:tcPr>
            <w:tcW w:w="833" w:type="pct"/>
          </w:tcPr>
          <w:p w14:paraId="0DF4DF10" w14:textId="77777777" w:rsidR="00927384" w:rsidRPr="00376690" w:rsidRDefault="00927384" w:rsidP="00927384">
            <w:pPr>
              <w:jc w:val="center"/>
              <w:rPr>
                <w:i/>
                <w:iCs/>
              </w:rPr>
            </w:pPr>
          </w:p>
        </w:tc>
        <w:tc>
          <w:tcPr>
            <w:tcW w:w="1067" w:type="pct"/>
          </w:tcPr>
          <w:p w14:paraId="061E1686" w14:textId="77777777" w:rsidR="00927384" w:rsidRPr="00376690" w:rsidRDefault="00927384" w:rsidP="00927384">
            <w:pPr>
              <w:jc w:val="center"/>
              <w:rPr>
                <w:i/>
                <w:iCs/>
              </w:rPr>
            </w:pPr>
          </w:p>
        </w:tc>
        <w:tc>
          <w:tcPr>
            <w:tcW w:w="700" w:type="pct"/>
          </w:tcPr>
          <w:p w14:paraId="4B52BE83" w14:textId="77777777" w:rsidR="00927384" w:rsidRPr="00376690" w:rsidRDefault="00927384" w:rsidP="00927384">
            <w:pPr>
              <w:jc w:val="center"/>
              <w:rPr>
                <w:i/>
                <w:iCs/>
              </w:rPr>
            </w:pPr>
          </w:p>
        </w:tc>
        <w:tc>
          <w:tcPr>
            <w:tcW w:w="1200" w:type="pct"/>
          </w:tcPr>
          <w:p w14:paraId="40638B65" w14:textId="77777777" w:rsidR="00927384" w:rsidRPr="00376690" w:rsidRDefault="00927384" w:rsidP="00927384">
            <w:pPr>
              <w:jc w:val="center"/>
              <w:rPr>
                <w:i/>
                <w:iCs/>
              </w:rPr>
            </w:pPr>
          </w:p>
        </w:tc>
        <w:tc>
          <w:tcPr>
            <w:tcW w:w="1200" w:type="pct"/>
          </w:tcPr>
          <w:p w14:paraId="6E97945F" w14:textId="77777777" w:rsidR="00927384" w:rsidRPr="00376690" w:rsidRDefault="00927384" w:rsidP="00927384">
            <w:pPr>
              <w:jc w:val="center"/>
              <w:rPr>
                <w:i/>
                <w:iCs/>
              </w:rPr>
            </w:pPr>
          </w:p>
        </w:tc>
      </w:tr>
    </w:tbl>
    <w:p w14:paraId="6CA6133F" w14:textId="77777777" w:rsidR="00927384" w:rsidRDefault="00927384" w:rsidP="00927384">
      <w:pPr>
        <w:pStyle w:val="Kop1"/>
      </w:pPr>
      <w:proofErr w:type="spellStart"/>
      <w:r>
        <w:t>Volgende</w:t>
      </w:r>
      <w:proofErr w:type="spellEnd"/>
      <w:r>
        <w:t xml:space="preserve"> meeting</w:t>
      </w:r>
    </w:p>
    <w:p w14:paraId="5C2A65B3" w14:textId="67C5239C" w:rsidR="00A66B18" w:rsidRPr="00376690" w:rsidRDefault="00927384" w:rsidP="000E3FBF">
      <w:pPr>
        <w:rPr>
          <w:i/>
          <w:iCs/>
        </w:rPr>
      </w:pPr>
      <w:r>
        <w:rPr>
          <w:i/>
          <w:iCs/>
        </w:rPr>
        <w:t>DD:MM:YYYY</w:t>
      </w:r>
    </w:p>
    <w:sectPr w:rsidR="00A66B18" w:rsidRPr="00376690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5804CE" w14:textId="77777777" w:rsidR="008D6770" w:rsidRDefault="008D6770" w:rsidP="00A66B18">
      <w:pPr>
        <w:spacing w:before="0" w:after="0"/>
      </w:pPr>
      <w:r>
        <w:separator/>
      </w:r>
    </w:p>
  </w:endnote>
  <w:endnote w:type="continuationSeparator" w:id="0">
    <w:p w14:paraId="50B1F4A0" w14:textId="77777777" w:rsidR="008D6770" w:rsidRDefault="008D6770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95E16" w14:textId="77777777" w:rsidR="008D6770" w:rsidRDefault="008D6770" w:rsidP="00A66B18">
      <w:pPr>
        <w:spacing w:before="0" w:after="0"/>
      </w:pPr>
      <w:r>
        <w:separator/>
      </w:r>
    </w:p>
  </w:footnote>
  <w:footnote w:type="continuationSeparator" w:id="0">
    <w:p w14:paraId="7FECB578" w14:textId="77777777" w:rsidR="008D6770" w:rsidRDefault="008D6770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95199" w14:textId="77777777" w:rsidR="00A66B18" w:rsidRDefault="00A66B18">
    <w:pPr>
      <w:pStyle w:val="Koptekst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177C35" wp14:editId="7704DCC9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BC1496D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04D23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jstnummeri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5486355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327778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79767C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937656"/>
    <w:multiLevelType w:val="hybridMultilevel"/>
    <w:tmpl w:val="31028F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B57D7"/>
    <w:multiLevelType w:val="hybridMultilevel"/>
    <w:tmpl w:val="39A6E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7081E"/>
    <w:multiLevelType w:val="hybridMultilevel"/>
    <w:tmpl w:val="29E6D9A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D0578A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4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71"/>
    <w:rsid w:val="00007033"/>
    <w:rsid w:val="00083BAA"/>
    <w:rsid w:val="000C0F71"/>
    <w:rsid w:val="000E3FBF"/>
    <w:rsid w:val="0010680C"/>
    <w:rsid w:val="00133C8A"/>
    <w:rsid w:val="0013721A"/>
    <w:rsid w:val="001766D6"/>
    <w:rsid w:val="001C0FDF"/>
    <w:rsid w:val="001D0A89"/>
    <w:rsid w:val="001E2320"/>
    <w:rsid w:val="00214E28"/>
    <w:rsid w:val="00352B81"/>
    <w:rsid w:val="00371B57"/>
    <w:rsid w:val="00376690"/>
    <w:rsid w:val="003941C9"/>
    <w:rsid w:val="003A0150"/>
    <w:rsid w:val="003B1A29"/>
    <w:rsid w:val="003C5711"/>
    <w:rsid w:val="003E24DF"/>
    <w:rsid w:val="0041428F"/>
    <w:rsid w:val="00424C86"/>
    <w:rsid w:val="004737FE"/>
    <w:rsid w:val="0048461A"/>
    <w:rsid w:val="004A1274"/>
    <w:rsid w:val="004A2B0D"/>
    <w:rsid w:val="005C2210"/>
    <w:rsid w:val="00615018"/>
    <w:rsid w:val="0062123A"/>
    <w:rsid w:val="00646E75"/>
    <w:rsid w:val="006D6101"/>
    <w:rsid w:val="006F6F10"/>
    <w:rsid w:val="00732C70"/>
    <w:rsid w:val="007619E5"/>
    <w:rsid w:val="00783E79"/>
    <w:rsid w:val="007B5AE8"/>
    <w:rsid w:val="007E6992"/>
    <w:rsid w:val="007E7141"/>
    <w:rsid w:val="007E7F36"/>
    <w:rsid w:val="007F5192"/>
    <w:rsid w:val="00835CA2"/>
    <w:rsid w:val="00855F71"/>
    <w:rsid w:val="00862033"/>
    <w:rsid w:val="00867824"/>
    <w:rsid w:val="0087088A"/>
    <w:rsid w:val="008733B2"/>
    <w:rsid w:val="008D6770"/>
    <w:rsid w:val="00927384"/>
    <w:rsid w:val="009A3ECE"/>
    <w:rsid w:val="009C0EE0"/>
    <w:rsid w:val="009D6E13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C24B5"/>
    <w:rsid w:val="00C2798A"/>
    <w:rsid w:val="00C454A4"/>
    <w:rsid w:val="00C541F7"/>
    <w:rsid w:val="00C6535F"/>
    <w:rsid w:val="00C701F7"/>
    <w:rsid w:val="00C70786"/>
    <w:rsid w:val="00D41084"/>
    <w:rsid w:val="00D46235"/>
    <w:rsid w:val="00D50AA8"/>
    <w:rsid w:val="00D66593"/>
    <w:rsid w:val="00DE6DA2"/>
    <w:rsid w:val="00DF2D30"/>
    <w:rsid w:val="00E100F1"/>
    <w:rsid w:val="00E21240"/>
    <w:rsid w:val="00E55D74"/>
    <w:rsid w:val="00E61EEC"/>
    <w:rsid w:val="00E6540C"/>
    <w:rsid w:val="00E81E2A"/>
    <w:rsid w:val="00EA6A6F"/>
    <w:rsid w:val="00EB7785"/>
    <w:rsid w:val="00EC37E4"/>
    <w:rsid w:val="00EE0952"/>
    <w:rsid w:val="00F24967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D969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ard">
    <w:name w:val="Normal"/>
    <w:qFormat/>
    <w:rsid w:val="00835CA2"/>
    <w:rPr>
      <w:rFonts w:eastAsiaTheme="minorHAnsi"/>
      <w:kern w:val="20"/>
      <w:szCs w:val="20"/>
    </w:rPr>
  </w:style>
  <w:style w:type="paragraph" w:styleId="Kop1">
    <w:name w:val="heading 1"/>
    <w:basedOn w:val="Standaard"/>
    <w:next w:val="Standaard"/>
    <w:link w:val="Kop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Kop2">
    <w:name w:val="heading 2"/>
    <w:basedOn w:val="Standaard"/>
    <w:next w:val="Standaard"/>
    <w:link w:val="Kop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Standaard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anhef">
    <w:name w:val="Salutation"/>
    <w:basedOn w:val="Standaard"/>
    <w:link w:val="AanhefChar"/>
    <w:uiPriority w:val="4"/>
    <w:semiHidden/>
    <w:qFormat/>
    <w:rsid w:val="00A66B18"/>
    <w:pPr>
      <w:spacing w:before="720"/>
    </w:pPr>
  </w:style>
  <w:style w:type="character" w:customStyle="1" w:styleId="AanhefChar">
    <w:name w:val="Aanhef Char"/>
    <w:basedOn w:val="Standaardalinea-lettertype"/>
    <w:link w:val="Aanhef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sluiting">
    <w:name w:val="Closing"/>
    <w:basedOn w:val="Standaard"/>
    <w:next w:val="Handtekening"/>
    <w:link w:val="AfsluitingChar"/>
    <w:uiPriority w:val="6"/>
    <w:semiHidden/>
    <w:qFormat/>
    <w:rsid w:val="00A6783B"/>
    <w:pPr>
      <w:spacing w:before="480" w:after="960"/>
    </w:pPr>
  </w:style>
  <w:style w:type="character" w:customStyle="1" w:styleId="AfsluitingChar">
    <w:name w:val="Afsluiting Char"/>
    <w:basedOn w:val="Standaardalinea-lettertype"/>
    <w:link w:val="Afsluit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Handtekening">
    <w:name w:val="Signature"/>
    <w:basedOn w:val="Standaard"/>
    <w:link w:val="Handtekening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HandtekeningChar">
    <w:name w:val="Handtekening Char"/>
    <w:basedOn w:val="Standaardalinea-lettertype"/>
    <w:link w:val="Handtekening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Koptekst">
    <w:name w:val="header"/>
    <w:basedOn w:val="Standaard"/>
    <w:link w:val="KoptekstChar"/>
    <w:uiPriority w:val="99"/>
    <w:semiHidden/>
    <w:rsid w:val="003E24DF"/>
    <w:pPr>
      <w:spacing w:after="0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Zwaar">
    <w:name w:val="Strong"/>
    <w:basedOn w:val="Standaardalinea-lettertype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Standaardtabe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766D6"/>
    <w:rPr>
      <w:color w:val="808080"/>
    </w:rPr>
  </w:style>
  <w:style w:type="paragraph" w:styleId="Voettekst">
    <w:name w:val="footer"/>
    <w:basedOn w:val="Standaard"/>
    <w:link w:val="Voettekst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Standaard"/>
    <w:qFormat/>
    <w:rsid w:val="007E6992"/>
    <w:pPr>
      <w:spacing w:after="0"/>
    </w:pPr>
    <w:rPr>
      <w:color w:val="FFFFFF" w:themeColor="background1"/>
    </w:rPr>
  </w:style>
  <w:style w:type="table" w:styleId="Tabelraster">
    <w:name w:val="Table Grid"/>
    <w:basedOn w:val="Standaardtabe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Standaard"/>
    <w:semiHidden/>
    <w:qFormat/>
    <w:rsid w:val="007E7F36"/>
    <w:pPr>
      <w:spacing w:before="120" w:after="0"/>
    </w:pPr>
    <w:rPr>
      <w:b/>
    </w:rPr>
  </w:style>
  <w:style w:type="paragraph" w:styleId="Lijstnummering">
    <w:name w:val="List Number"/>
    <w:basedOn w:val="Standaard"/>
    <w:uiPriority w:val="99"/>
    <w:qFormat/>
    <w:rsid w:val="00424C86"/>
    <w:pPr>
      <w:numPr>
        <w:numId w:val="3"/>
      </w:numPr>
    </w:pPr>
  </w:style>
  <w:style w:type="paragraph" w:styleId="Lijstnummering2">
    <w:name w:val="List Number 2"/>
    <w:basedOn w:val="Standaard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jstalinea">
    <w:name w:val="List Paragraph"/>
    <w:basedOn w:val="Standaard"/>
    <w:uiPriority w:val="34"/>
    <w:semiHidden/>
    <w:rsid w:val="00133C8A"/>
    <w:pPr>
      <w:contextualSpacing/>
    </w:pPr>
  </w:style>
  <w:style w:type="table" w:styleId="Onopgemaaktetabel4">
    <w:name w:val="Plain Table 4"/>
    <w:basedOn w:val="Standaardtabe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0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Downloads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F21413A8BC4F55B636827BC72EE4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93CAB2-3CE1-4398-BFF9-148F59747B5E}"/>
      </w:docPartPr>
      <w:docPartBody>
        <w:p w:rsidR="002B0D36" w:rsidRDefault="00DF7ABA">
          <w:pPr>
            <w:pStyle w:val="A5F21413A8BC4F55B636827BC72EE497"/>
          </w:pPr>
          <w:r>
            <w:t>Location:</w:t>
          </w:r>
        </w:p>
      </w:docPartBody>
    </w:docPart>
    <w:docPart>
      <w:docPartPr>
        <w:name w:val="C36914CC412F4B199F5CF9EE73C3C0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0BB9E1-12B6-474A-85EF-5332FF4D36F6}"/>
      </w:docPartPr>
      <w:docPartBody>
        <w:p w:rsidR="002B0D36" w:rsidRDefault="00DF7ABA">
          <w:pPr>
            <w:pStyle w:val="C36914CC412F4B199F5CF9EE73C3C0A9"/>
          </w:pPr>
          <w:r>
            <w:t>Date:</w:t>
          </w:r>
        </w:p>
      </w:docPartBody>
    </w:docPart>
    <w:docPart>
      <w:docPartPr>
        <w:name w:val="CD0D5EA88B4F40C9837B365975AEE7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E530D4-5C3E-44A7-93F0-6EC3A77958C9}"/>
      </w:docPartPr>
      <w:docPartBody>
        <w:p w:rsidR="002B0D36" w:rsidRDefault="00DF7ABA">
          <w:pPr>
            <w:pStyle w:val="CD0D5EA88B4F40C9837B365975AEE7DE"/>
          </w:pPr>
          <w:r>
            <w:t>Time:</w:t>
          </w:r>
        </w:p>
      </w:docPartBody>
    </w:docPart>
    <w:docPart>
      <w:docPartPr>
        <w:name w:val="62BCDFF57B234EB2B1CF5C5BC74966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DA1D1D-6A5F-4F05-9221-2502DCA6986A}"/>
      </w:docPartPr>
      <w:docPartBody>
        <w:p w:rsidR="002B0D36" w:rsidRDefault="00DF7ABA">
          <w:pPr>
            <w:pStyle w:val="62BCDFF57B234EB2B1CF5C5BC7496653"/>
          </w:pPr>
          <w:r>
            <w:t>Facilitator:</w:t>
          </w:r>
        </w:p>
      </w:docPartBody>
    </w:docPart>
    <w:docPart>
      <w:docPartPr>
        <w:name w:val="9DF4C8A062C24B1C84BAB5A866A7E92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542CEB3-5F13-4CD0-9BEB-3E96FAFF8F55}"/>
      </w:docPartPr>
      <w:docPartBody>
        <w:p w:rsidR="00000000" w:rsidRDefault="002B0D36" w:rsidP="002B0D36">
          <w:pPr>
            <w:pStyle w:val="9DF4C8A062C24B1C84BAB5A866A7E924"/>
          </w:pPr>
          <w:r>
            <w:t>Action Items</w:t>
          </w:r>
        </w:p>
      </w:docPartBody>
    </w:docPart>
    <w:docPart>
      <w:docPartPr>
        <w:name w:val="C9BA6CA2165E49148FEDFC3A1A16F1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C944DA2-9AD1-40E2-ADF5-B057FCF92257}"/>
      </w:docPartPr>
      <w:docPartBody>
        <w:p w:rsidR="00000000" w:rsidRDefault="002B0D36" w:rsidP="002B0D36">
          <w:pPr>
            <w:pStyle w:val="C9BA6CA2165E49148FEDFC3A1A16F106"/>
          </w:pPr>
          <w:r>
            <w:t>Owner(s)</w:t>
          </w:r>
        </w:p>
      </w:docPartBody>
    </w:docPart>
    <w:docPart>
      <w:docPartPr>
        <w:name w:val="C37C4AF63A564266A16F94B23D14B8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14F3729-5709-4397-8E4B-3AF2487CE164}"/>
      </w:docPartPr>
      <w:docPartBody>
        <w:p w:rsidR="00000000" w:rsidRDefault="002B0D36" w:rsidP="002B0D36">
          <w:pPr>
            <w:pStyle w:val="C37C4AF63A564266A16F94B23D14B839"/>
          </w:pPr>
          <w:r>
            <w:t>Deadline</w:t>
          </w:r>
        </w:p>
      </w:docPartBody>
    </w:docPart>
    <w:docPart>
      <w:docPartPr>
        <w:name w:val="43366970928D4A1D8A0EBADC92B5DE7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FA08FBA-DE2E-4418-AB63-E8253AB435DA}"/>
      </w:docPartPr>
      <w:docPartBody>
        <w:p w:rsidR="00000000" w:rsidRDefault="002B0D36" w:rsidP="002B0D36">
          <w:pPr>
            <w:pStyle w:val="43366970928D4A1D8A0EBADC92B5DE7A"/>
          </w:pPr>
          <w:r>
            <w:t>Status</w:t>
          </w:r>
        </w:p>
      </w:docPartBody>
    </w:docPart>
    <w:docPart>
      <w:docPartPr>
        <w:name w:val="7B05E0CDD76F4A2AB41F4D0907D56C3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C157516-A076-4249-8F41-255CAAD4E865}"/>
      </w:docPartPr>
      <w:docPartBody>
        <w:p w:rsidR="00000000" w:rsidRDefault="002B0D36" w:rsidP="002B0D36">
          <w:pPr>
            <w:pStyle w:val="7B05E0CDD76F4A2AB41F4D0907D56C33"/>
          </w:pPr>
          <w:r w:rsidRPr="00424C86">
            <w:t>[Action item]</w:t>
          </w:r>
        </w:p>
      </w:docPartBody>
    </w:docPart>
    <w:docPart>
      <w:docPartPr>
        <w:name w:val="1236B65BAB5047EABF157A909313E0C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168B81B-8C0A-4D78-ABF7-FEEC9C01DFE0}"/>
      </w:docPartPr>
      <w:docPartBody>
        <w:p w:rsidR="00000000" w:rsidRDefault="002B0D36" w:rsidP="002B0D36">
          <w:pPr>
            <w:pStyle w:val="1236B65BAB5047EABF157A909313E0C0"/>
          </w:pPr>
          <w:r w:rsidRPr="00424C86">
            <w:t>[Name(s)]</w:t>
          </w:r>
        </w:p>
      </w:docPartBody>
    </w:docPart>
    <w:docPart>
      <w:docPartPr>
        <w:name w:val="24DC36C1A3244D8A983BC6229A151C0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073154-8E4F-4BBA-AE94-06B3D77005BF}"/>
      </w:docPartPr>
      <w:docPartBody>
        <w:p w:rsidR="00000000" w:rsidRDefault="002B0D36" w:rsidP="002B0D36">
          <w:pPr>
            <w:pStyle w:val="24DC36C1A3244D8A983BC6229A151C0C"/>
          </w:pPr>
          <w:r w:rsidRPr="00424C86">
            <w:t>[Date]</w:t>
          </w:r>
        </w:p>
      </w:docPartBody>
    </w:docPart>
    <w:docPart>
      <w:docPartPr>
        <w:name w:val="3B239C876E1D4D38989202AB8F83D86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18ED664-6393-4B1B-BD46-0BE4F0CCE553}"/>
      </w:docPartPr>
      <w:docPartBody>
        <w:p w:rsidR="00000000" w:rsidRDefault="002B0D36" w:rsidP="002B0D36">
          <w:pPr>
            <w:pStyle w:val="3B239C876E1D4D38989202AB8F83D863"/>
          </w:pPr>
          <w:r w:rsidRPr="00424C86">
            <w:t>[Status, such as In Progress or Complete]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BA"/>
    <w:rsid w:val="00013AB4"/>
    <w:rsid w:val="002B0D36"/>
    <w:rsid w:val="00D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DF4C8A062C24B1C84BAB5A866A7E924">
    <w:name w:val="9DF4C8A062C24B1C84BAB5A866A7E924"/>
    <w:rsid w:val="002B0D36"/>
  </w:style>
  <w:style w:type="paragraph" w:customStyle="1" w:styleId="C9BA6CA2165E49148FEDFC3A1A16F106">
    <w:name w:val="C9BA6CA2165E49148FEDFC3A1A16F106"/>
    <w:rsid w:val="002B0D36"/>
  </w:style>
  <w:style w:type="paragraph" w:customStyle="1" w:styleId="A5F21413A8BC4F55B636827BC72EE497">
    <w:name w:val="A5F21413A8BC4F55B636827BC72EE497"/>
  </w:style>
  <w:style w:type="paragraph" w:customStyle="1" w:styleId="C37C4AF63A564266A16F94B23D14B839">
    <w:name w:val="C37C4AF63A564266A16F94B23D14B839"/>
    <w:rsid w:val="002B0D36"/>
  </w:style>
  <w:style w:type="paragraph" w:customStyle="1" w:styleId="C36914CC412F4B199F5CF9EE73C3C0A9">
    <w:name w:val="C36914CC412F4B199F5CF9EE73C3C0A9"/>
  </w:style>
  <w:style w:type="paragraph" w:customStyle="1" w:styleId="43366970928D4A1D8A0EBADC92B5DE7A">
    <w:name w:val="43366970928D4A1D8A0EBADC92B5DE7A"/>
    <w:rsid w:val="002B0D36"/>
  </w:style>
  <w:style w:type="paragraph" w:customStyle="1" w:styleId="CD0D5EA88B4F40C9837B365975AEE7DE">
    <w:name w:val="CD0D5EA88B4F40C9837B365975AEE7DE"/>
  </w:style>
  <w:style w:type="paragraph" w:customStyle="1" w:styleId="7B05E0CDD76F4A2AB41F4D0907D56C33">
    <w:name w:val="7B05E0CDD76F4A2AB41F4D0907D56C33"/>
    <w:rsid w:val="002B0D36"/>
  </w:style>
  <w:style w:type="paragraph" w:customStyle="1" w:styleId="62BCDFF57B234EB2B1CF5C5BC7496653">
    <w:name w:val="62BCDFF57B234EB2B1CF5C5BC7496653"/>
  </w:style>
  <w:style w:type="paragraph" w:customStyle="1" w:styleId="1236B65BAB5047EABF157A909313E0C0">
    <w:name w:val="1236B65BAB5047EABF157A909313E0C0"/>
    <w:rsid w:val="002B0D36"/>
  </w:style>
  <w:style w:type="paragraph" w:customStyle="1" w:styleId="24DC36C1A3244D8A983BC6229A151C0C">
    <w:name w:val="24DC36C1A3244D8A983BC6229A151C0C"/>
    <w:rsid w:val="002B0D36"/>
  </w:style>
  <w:style w:type="paragraph" w:customStyle="1" w:styleId="3B239C876E1D4D38989202AB8F83D863">
    <w:name w:val="3B239C876E1D4D38989202AB8F83D863"/>
    <w:rsid w:val="002B0D36"/>
  </w:style>
  <w:style w:type="paragraph" w:customStyle="1" w:styleId="F71BE7C1856249C183EF73BF214F6BC5">
    <w:name w:val="F71BE7C1856249C183EF73BF214F6BC5"/>
  </w:style>
  <w:style w:type="paragraph" w:customStyle="1" w:styleId="E1463BAB8D99499092020C2DEA04CD03">
    <w:name w:val="E1463BAB8D99499092020C2DEA04CD03"/>
  </w:style>
  <w:style w:type="paragraph" w:customStyle="1" w:styleId="CA3F03E6A7044B07BAFBB5878E7D1859">
    <w:name w:val="CA3F03E6A7044B07BAFBB5878E7D1859"/>
  </w:style>
  <w:style w:type="paragraph" w:customStyle="1" w:styleId="313ABCCC4E4B44F0B5C58C8606BD56AF">
    <w:name w:val="313ABCCC4E4B44F0B5C58C8606BD56AF"/>
  </w:style>
  <w:style w:type="paragraph" w:customStyle="1" w:styleId="413DD10036C04E1EAA14F5ED1ABE4F11">
    <w:name w:val="413DD10036C04E1EAA14F5ED1ABE4F11"/>
  </w:style>
  <w:style w:type="paragraph" w:customStyle="1" w:styleId="4B96540EA00342528A49CC58CCA7B585">
    <w:name w:val="4B96540EA00342528A49CC58CCA7B585"/>
  </w:style>
  <w:style w:type="paragraph" w:customStyle="1" w:styleId="0ACB188BF92346CCB0A2F100D859B40D">
    <w:name w:val="0ACB188BF92346CCB0A2F100D859B40D"/>
  </w:style>
  <w:style w:type="paragraph" w:customStyle="1" w:styleId="61978FF4F8374485A8C38175DD2F51D7">
    <w:name w:val="61978FF4F8374485A8C38175DD2F51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tf44608798_win32.dotx</Template>
  <TotalTime>0</TotalTime>
  <Pages>2</Pages>
  <Words>75</Words>
  <Characters>418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2020-10-16T10:28:00Z</dcterms:created>
  <dcterms:modified xsi:type="dcterms:W3CDTF">2020-10-16T11:16:00Z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