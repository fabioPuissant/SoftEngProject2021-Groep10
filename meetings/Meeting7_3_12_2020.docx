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71FBF246" w:rsidR="007E7141" w:rsidRPr="00C2798A" w:rsidRDefault="0013721A" w:rsidP="00C2798A">
            <w:pPr>
              <w:pStyle w:val="Titel"/>
            </w:pPr>
            <w:r>
              <w:t>Meeting</w:t>
            </w:r>
            <w:r w:rsidR="00F73896">
              <w:t>6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903D6A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903D6A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04B404D8" w:rsidR="007E7141" w:rsidRPr="00C2798A" w:rsidRDefault="00E427EE" w:rsidP="00C2798A">
            <w:pPr>
              <w:pStyle w:val="MeetingInfo"/>
            </w:pPr>
            <w:r>
              <w:t>03</w:t>
            </w:r>
            <w:r w:rsidR="0013721A">
              <w:t>/1</w:t>
            </w:r>
            <w:r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903D6A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AE07EA3" w:rsidR="007E7141" w:rsidRPr="00C2798A" w:rsidRDefault="0013721A" w:rsidP="00C2798A">
            <w:pPr>
              <w:pStyle w:val="MeetingInfo"/>
            </w:pPr>
            <w:r>
              <w:t>1</w:t>
            </w:r>
            <w:r w:rsidR="00E427EE">
              <w:t>0</w:t>
            </w:r>
            <w:r w:rsidR="001E7BD4">
              <w:t>:</w:t>
            </w:r>
            <w:r w:rsidR="00E427EE">
              <w:t>3</w:t>
            </w:r>
            <w:r w:rsidR="00A6274B">
              <w:t>0</w:t>
            </w:r>
            <w:r>
              <w:t xml:space="preserve"> – 1</w:t>
            </w:r>
            <w:r w:rsidR="00E427EE">
              <w:t>2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903D6A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DE9E3EC" w14:textId="5F9FC332" w:rsidR="00DE7FE2" w:rsidRDefault="00DE7FE2" w:rsidP="0049077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feedback vorige analyse </w:t>
      </w:r>
      <w:r w:rsidR="00AC6BB9">
        <w:rPr>
          <w:lang w:val="nl-NL"/>
        </w:rPr>
        <w:t>–</w:t>
      </w:r>
      <w:r>
        <w:rPr>
          <w:lang w:val="nl-NL"/>
        </w:rPr>
        <w:t xml:space="preserve"> varkenssysteem</w:t>
      </w:r>
    </w:p>
    <w:p w14:paraId="4E9DDB69" w14:textId="25BE0BF4" w:rsidR="00AC6BB9" w:rsidRPr="00AC6BB9" w:rsidRDefault="00AC6BB9" w:rsidP="00AC6BB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</w:t>
      </w:r>
      <w:r>
        <w:rPr>
          <w:lang w:val="nl-NL"/>
        </w:rPr>
        <w:t xml:space="preserve">nieuwe </w:t>
      </w:r>
      <w:r>
        <w:rPr>
          <w:lang w:val="nl-NL"/>
        </w:rPr>
        <w:t>analyse</w:t>
      </w:r>
      <w:r>
        <w:rPr>
          <w:lang w:val="nl-NL"/>
        </w:rPr>
        <w:t xml:space="preserve"> 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5CF6B32D" w:rsidR="006F3847" w:rsidRPr="006F3847" w:rsidRDefault="00607C7C" w:rsidP="006F3847">
      <w:r>
        <w:t>-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1413" w14:textId="77777777" w:rsidR="00903D6A" w:rsidRDefault="00903D6A" w:rsidP="00A66B18">
      <w:pPr>
        <w:spacing w:before="0" w:after="0"/>
      </w:pPr>
      <w:r>
        <w:separator/>
      </w:r>
    </w:p>
  </w:endnote>
  <w:endnote w:type="continuationSeparator" w:id="0">
    <w:p w14:paraId="2A560F89" w14:textId="77777777" w:rsidR="00903D6A" w:rsidRDefault="00903D6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7E320" w14:textId="77777777" w:rsidR="00903D6A" w:rsidRDefault="00903D6A" w:rsidP="00A66B18">
      <w:pPr>
        <w:spacing w:before="0" w:after="0"/>
      </w:pPr>
      <w:r>
        <w:separator/>
      </w:r>
    </w:p>
  </w:footnote>
  <w:footnote w:type="continuationSeparator" w:id="0">
    <w:p w14:paraId="690BEBCA" w14:textId="77777777" w:rsidR="00903D6A" w:rsidRDefault="00903D6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920E4A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