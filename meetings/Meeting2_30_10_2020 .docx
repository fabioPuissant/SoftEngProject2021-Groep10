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521970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521970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7CE475B9" w:rsidR="007E7141" w:rsidRPr="00C2798A" w:rsidRDefault="00F276E9" w:rsidP="00C2798A">
            <w:pPr>
              <w:pStyle w:val="MeetingInfo"/>
            </w:pPr>
            <w:r>
              <w:t>22</w:t>
            </w:r>
            <w:r w:rsidR="0013721A">
              <w:t>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521970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7AD6EE69" w:rsidR="007E7141" w:rsidRPr="00C2798A" w:rsidRDefault="0013721A" w:rsidP="00C2798A">
            <w:pPr>
              <w:pStyle w:val="MeetingInfo"/>
            </w:pPr>
            <w:r>
              <w:t>1</w:t>
            </w:r>
            <w:r w:rsidR="001E7BD4">
              <w:t>1:00</w:t>
            </w:r>
            <w:r>
              <w:t xml:space="preserve"> – 1</w:t>
            </w:r>
            <w:r w:rsidR="001E7BD4">
              <w:t>3</w:t>
            </w:r>
            <w:r>
              <w:t>:</w:t>
            </w:r>
            <w:r w:rsidR="001E7BD4">
              <w:t>0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521970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4DB88CA4" w14:textId="12CA470C" w:rsidR="00064349" w:rsidRDefault="00064349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van de </w:t>
      </w:r>
      <w:proofErr w:type="spellStart"/>
      <w:r>
        <w:rPr>
          <w:lang w:val="nl-NL"/>
        </w:rPr>
        <w:t>mockups</w:t>
      </w:r>
      <w:proofErr w:type="spellEnd"/>
    </w:p>
    <w:p w14:paraId="7514625C" w14:textId="1F2FD946" w:rsidR="00064349" w:rsidRDefault="00064349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Bespreking van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</w:t>
      </w:r>
    </w:p>
    <w:p w14:paraId="09AF2095" w14:textId="3A80928C" w:rsidR="00064349" w:rsidRDefault="00064349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Gemaakte presentaties overlopen </w:t>
      </w:r>
    </w:p>
    <w:p w14:paraId="5C2A65B3" w14:textId="74147483" w:rsidR="00A66B18" w:rsidRDefault="006F3847" w:rsidP="006F3847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4FC6B096" w14:textId="411CD370" w:rsidR="006F3847" w:rsidRPr="006F3847" w:rsidRDefault="00A66F7E" w:rsidP="006F3847">
      <w:r>
        <w:t>1</w:t>
      </w:r>
      <w:r w:rsidR="006F3847">
        <w:t>/1</w:t>
      </w:r>
      <w:r>
        <w:t>1</w:t>
      </w:r>
      <w:r w:rsidR="006F3847">
        <w:t>/2020</w:t>
      </w:r>
      <w:r>
        <w:t xml:space="preserve"> 1</w:t>
      </w:r>
      <w:r w:rsidR="00064349">
        <w:t>5</w:t>
      </w:r>
      <w:r>
        <w:t>:30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F8C06" w14:textId="77777777" w:rsidR="00521970" w:rsidRDefault="00521970" w:rsidP="00A66B18">
      <w:pPr>
        <w:spacing w:before="0" w:after="0"/>
      </w:pPr>
      <w:r>
        <w:separator/>
      </w:r>
    </w:p>
  </w:endnote>
  <w:endnote w:type="continuationSeparator" w:id="0">
    <w:p w14:paraId="45BE1B4A" w14:textId="77777777" w:rsidR="00521970" w:rsidRDefault="0052197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D4EEC" w14:textId="77777777" w:rsidR="00521970" w:rsidRDefault="00521970" w:rsidP="00A66B18">
      <w:pPr>
        <w:spacing w:before="0" w:after="0"/>
      </w:pPr>
      <w:r>
        <w:separator/>
      </w:r>
    </w:p>
  </w:footnote>
  <w:footnote w:type="continuationSeparator" w:id="0">
    <w:p w14:paraId="3648AC67" w14:textId="77777777" w:rsidR="00521970" w:rsidRDefault="0052197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A00B3"/>
    <w:rsid w:val="001D0A89"/>
    <w:rsid w:val="001E2320"/>
    <w:rsid w:val="001E7BD4"/>
    <w:rsid w:val="00214E28"/>
    <w:rsid w:val="00242109"/>
    <w:rsid w:val="00252158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90E3C"/>
    <w:rsid w:val="004A1274"/>
    <w:rsid w:val="004A2B0D"/>
    <w:rsid w:val="00521970"/>
    <w:rsid w:val="005C2210"/>
    <w:rsid w:val="00615018"/>
    <w:rsid w:val="0062123A"/>
    <w:rsid w:val="00646E75"/>
    <w:rsid w:val="00656CE1"/>
    <w:rsid w:val="006D6101"/>
    <w:rsid w:val="006F384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A0CEC"/>
    <w:rsid w:val="009A3ECE"/>
    <w:rsid w:val="009D6E13"/>
    <w:rsid w:val="00A236EA"/>
    <w:rsid w:val="00A66B18"/>
    <w:rsid w:val="00A66F7E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276E9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29429A"/>
    <w:rsid w:val="004F29D0"/>
    <w:rsid w:val="005638FA"/>
    <w:rsid w:val="005F653C"/>
    <w:rsid w:val="00653057"/>
    <w:rsid w:val="00864CD2"/>
    <w:rsid w:val="00A43CC0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2020-10-30T11:18:00Z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