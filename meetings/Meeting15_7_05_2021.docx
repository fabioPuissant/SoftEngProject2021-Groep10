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7E3B0706" w14:textId="77777777" w:rsidTr="00424C86">
        <w:trPr>
          <w:trHeight w:val="270"/>
        </w:trPr>
        <w:tc>
          <w:tcPr>
            <w:tcW w:w="5000" w:type="pct"/>
            <w:gridSpan w:val="2"/>
          </w:tcPr>
          <w:p w14:paraId="4C0BDD71" w14:textId="41786923" w:rsidR="007E7141" w:rsidRPr="00C2798A" w:rsidRDefault="0013721A" w:rsidP="00C2798A">
            <w:pPr>
              <w:pStyle w:val="Titel"/>
            </w:pPr>
            <w:r>
              <w:t>Meeting</w:t>
            </w:r>
            <w:r w:rsidR="00A51E27">
              <w:t>1</w:t>
            </w:r>
            <w:r w:rsidR="00DD2DF0">
              <w:t>5</w:t>
            </w:r>
            <w:bookmarkStart w:id="0" w:name="_GoBack"/>
            <w:bookmarkEnd w:id="0"/>
          </w:p>
        </w:tc>
      </w:tr>
      <w:tr w:rsidR="00EC37E4" w:rsidRPr="00C2798A" w14:paraId="04042787" w14:textId="77777777" w:rsidTr="00424C86">
        <w:trPr>
          <w:trHeight w:val="492"/>
        </w:trPr>
        <w:tc>
          <w:tcPr>
            <w:tcW w:w="917" w:type="pct"/>
          </w:tcPr>
          <w:p w14:paraId="39895C41" w14:textId="77777777" w:rsidR="007E7141" w:rsidRPr="00C2798A" w:rsidRDefault="00A46359" w:rsidP="00C2798A">
            <w:pPr>
              <w:pStyle w:val="MeetingInfo"/>
            </w:pPr>
            <w:sdt>
              <w:sdtPr>
                <w:id w:val="-1289583197"/>
                <w:placeholder>
                  <w:docPart w:val="A5F21413A8BC4F55B636827BC72EE49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5A4F2D1" w14:textId="007BC997" w:rsidR="007E7141" w:rsidRPr="00C2798A" w:rsidRDefault="003601CE" w:rsidP="00C2798A">
            <w:pPr>
              <w:pStyle w:val="MeetingInfo"/>
            </w:pPr>
            <w:r>
              <w:t>Online</w:t>
            </w:r>
          </w:p>
        </w:tc>
      </w:tr>
      <w:tr w:rsidR="00EC37E4" w:rsidRPr="00C2798A" w14:paraId="4975087C" w14:textId="77777777" w:rsidTr="00424C86">
        <w:trPr>
          <w:trHeight w:val="492"/>
        </w:trPr>
        <w:tc>
          <w:tcPr>
            <w:tcW w:w="917" w:type="pct"/>
          </w:tcPr>
          <w:p w14:paraId="2E6D133A" w14:textId="77777777" w:rsidR="007E7141" w:rsidRPr="00C2798A" w:rsidRDefault="00A46359" w:rsidP="00C2798A">
            <w:pPr>
              <w:pStyle w:val="MeetingInfo"/>
            </w:pPr>
            <w:sdt>
              <w:sdtPr>
                <w:id w:val="493453970"/>
                <w:placeholder>
                  <w:docPart w:val="C36914CC412F4B199F5CF9EE73C3C0A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29875FDA" w14:textId="482056D4" w:rsidR="007E7141" w:rsidRPr="00C2798A" w:rsidRDefault="00DA5304" w:rsidP="00C2798A">
            <w:pPr>
              <w:pStyle w:val="MeetingInfo"/>
            </w:pPr>
            <w:r>
              <w:t>7</w:t>
            </w:r>
            <w:r w:rsidR="0013721A">
              <w:t>/</w:t>
            </w:r>
            <w:r w:rsidR="003601CE">
              <w:t>0</w:t>
            </w:r>
            <w:r w:rsidR="0035281E">
              <w:t>5</w:t>
            </w:r>
            <w:r w:rsidR="0013721A">
              <w:t>/202</w:t>
            </w:r>
            <w:r w:rsidR="003601CE">
              <w:t>1</w:t>
            </w:r>
          </w:p>
        </w:tc>
      </w:tr>
      <w:tr w:rsidR="00EC37E4" w:rsidRPr="00C2798A" w14:paraId="52F24CFE" w14:textId="77777777" w:rsidTr="00424C86">
        <w:trPr>
          <w:trHeight w:val="492"/>
        </w:trPr>
        <w:tc>
          <w:tcPr>
            <w:tcW w:w="917" w:type="pct"/>
          </w:tcPr>
          <w:p w14:paraId="29D3522B" w14:textId="77777777" w:rsidR="007E7141" w:rsidRPr="00C2798A" w:rsidRDefault="00A46359" w:rsidP="00C2798A">
            <w:pPr>
              <w:pStyle w:val="MeetingInfo"/>
            </w:pPr>
            <w:sdt>
              <w:sdtPr>
                <w:id w:val="784001095"/>
                <w:placeholder>
                  <w:docPart w:val="CD0D5EA88B4F40C9837B365975AEE7DE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B03FC49" w14:textId="6919CB59" w:rsidR="007E7141" w:rsidRPr="00C2798A" w:rsidRDefault="0035281E" w:rsidP="00C2798A">
            <w:pPr>
              <w:pStyle w:val="MeetingInfo"/>
            </w:pPr>
            <w:r>
              <w:t>10</w:t>
            </w:r>
            <w:r w:rsidR="00BE7D1F">
              <w:t>:00</w:t>
            </w:r>
            <w:r w:rsidR="0013721A">
              <w:t xml:space="preserve"> – </w:t>
            </w:r>
            <w:r w:rsidR="0015001A">
              <w:t>1</w:t>
            </w:r>
            <w:r>
              <w:t>1</w:t>
            </w:r>
            <w:r w:rsidR="0013721A">
              <w:t>:</w:t>
            </w:r>
            <w:r w:rsidR="00A6274B">
              <w:t>0</w:t>
            </w:r>
            <w:r w:rsidR="0013721A">
              <w:t>0</w:t>
            </w:r>
          </w:p>
        </w:tc>
      </w:tr>
      <w:tr w:rsidR="00EC37E4" w:rsidRPr="00C2798A" w14:paraId="29F1A20E" w14:textId="77777777" w:rsidTr="00424C86">
        <w:trPr>
          <w:trHeight w:val="492"/>
        </w:trPr>
        <w:tc>
          <w:tcPr>
            <w:tcW w:w="917" w:type="pct"/>
          </w:tcPr>
          <w:p w14:paraId="34808943" w14:textId="77777777" w:rsidR="007E7141" w:rsidRPr="00C2798A" w:rsidRDefault="00A46359" w:rsidP="00C2798A">
            <w:pPr>
              <w:pStyle w:val="MeetingInfo"/>
            </w:pPr>
            <w:sdt>
              <w:sdtPr>
                <w:id w:val="-1643179864"/>
                <w:placeholder>
                  <w:docPart w:val="62BCDFF57B234EB2B1CF5C5BC7496653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21E92C7" w14:textId="46ED317C" w:rsidR="007E7141" w:rsidRPr="00C2798A" w:rsidRDefault="0013721A" w:rsidP="00C2798A">
            <w:pPr>
              <w:pStyle w:val="MeetingInfo"/>
            </w:pPr>
            <w:r>
              <w:t>Dave Saenen</w:t>
            </w:r>
          </w:p>
        </w:tc>
      </w:tr>
    </w:tbl>
    <w:p w14:paraId="35377F86" w14:textId="1BAFE241" w:rsidR="00B6656C" w:rsidRDefault="0013721A" w:rsidP="00B6656C">
      <w:pPr>
        <w:pStyle w:val="Kop1"/>
        <w:rPr>
          <w:lang w:val="nl-BE"/>
        </w:rPr>
      </w:pPr>
      <w:r w:rsidRPr="004275FA">
        <w:rPr>
          <w:lang w:val="nl-BE"/>
        </w:rPr>
        <w:t>Meeting beslissingen</w:t>
      </w:r>
    </w:p>
    <w:p w14:paraId="458785EB" w14:textId="318591A7" w:rsidR="00DA5304" w:rsidRPr="0094472C" w:rsidRDefault="00DA5304" w:rsidP="0094472C">
      <w:pPr>
        <w:pStyle w:val="Lijstalinea"/>
        <w:numPr>
          <w:ilvl w:val="0"/>
          <w:numId w:val="19"/>
        </w:numPr>
        <w:rPr>
          <w:lang w:val="nl-BE"/>
        </w:rPr>
      </w:pPr>
      <w:r w:rsidRPr="0094472C">
        <w:rPr>
          <w:color w:val="FF0000"/>
          <w:lang w:val="nl-BE"/>
        </w:rPr>
        <w:t>Componentendiagram: heel simpel (</w:t>
      </w:r>
      <w:proofErr w:type="spellStart"/>
      <w:r w:rsidRPr="0094472C">
        <w:rPr>
          <w:color w:val="FF0000"/>
          <w:lang w:val="nl-BE"/>
        </w:rPr>
        <w:t>libraries</w:t>
      </w:r>
      <w:proofErr w:type="spellEnd"/>
      <w:r w:rsidRPr="0094472C">
        <w:rPr>
          <w:color w:val="FF0000"/>
          <w:lang w:val="nl-BE"/>
        </w:rPr>
        <w:t xml:space="preserve"> – de opsplitsing van code).</w:t>
      </w:r>
      <w:r w:rsidR="0094472C">
        <w:rPr>
          <w:color w:val="FF0000"/>
          <w:lang w:val="nl-BE"/>
        </w:rPr>
        <w:t xml:space="preserve"> </w:t>
      </w:r>
      <w:r w:rsidR="0094472C">
        <w:rPr>
          <w:b/>
          <w:color w:val="FF0000"/>
          <w:lang w:val="nl-BE"/>
        </w:rPr>
        <w:t>Fabio</w:t>
      </w:r>
    </w:p>
    <w:p w14:paraId="43789B79" w14:textId="1351848A" w:rsidR="00DA5304" w:rsidRDefault="00DA5304" w:rsidP="00DA5304">
      <w:pPr>
        <w:pStyle w:val="Lijstalinea"/>
        <w:numPr>
          <w:ilvl w:val="0"/>
          <w:numId w:val="19"/>
        </w:numPr>
        <w:rPr>
          <w:lang w:val="nl-BE"/>
        </w:rPr>
      </w:pPr>
      <w:r w:rsidRPr="00DA5304">
        <w:rPr>
          <w:color w:val="FF0000"/>
          <w:lang w:val="nl-BE"/>
        </w:rPr>
        <w:t xml:space="preserve">Design </w:t>
      </w:r>
      <w:proofErr w:type="spellStart"/>
      <w:r w:rsidRPr="00DA5304">
        <w:rPr>
          <w:color w:val="FF0000"/>
          <w:lang w:val="nl-BE"/>
        </w:rPr>
        <w:t>patterns</w:t>
      </w:r>
      <w:proofErr w:type="spellEnd"/>
      <w:r w:rsidRPr="00DA5304">
        <w:rPr>
          <w:color w:val="FF0000"/>
          <w:lang w:val="nl-BE"/>
        </w:rPr>
        <w:t xml:space="preserve"> is tekst verwerken. </w:t>
      </w:r>
      <w:r>
        <w:rPr>
          <w:b/>
          <w:color w:val="FF0000"/>
          <w:lang w:val="nl-BE"/>
        </w:rPr>
        <w:t>Fabio</w:t>
      </w:r>
    </w:p>
    <w:p w14:paraId="0DA28AE5" w14:textId="29ADC8F9" w:rsidR="00DA5304" w:rsidRPr="00DA5304" w:rsidRDefault="00DA5304" w:rsidP="00DA5304">
      <w:pPr>
        <w:pStyle w:val="Lijstalinea"/>
        <w:numPr>
          <w:ilvl w:val="0"/>
          <w:numId w:val="19"/>
        </w:numPr>
        <w:rPr>
          <w:color w:val="92D050"/>
          <w:lang w:val="nl-BE"/>
        </w:rPr>
      </w:pPr>
      <w:r w:rsidRPr="00DA5304">
        <w:rPr>
          <w:color w:val="92D050"/>
          <w:lang w:val="nl-BE"/>
        </w:rPr>
        <w:t>Interactiediagrammen (beheren) opsplitsen óf werken met loops en optionele condities (zie SSD).</w:t>
      </w:r>
      <w:r>
        <w:rPr>
          <w:color w:val="92D050"/>
          <w:lang w:val="nl-BE"/>
        </w:rPr>
        <w:t xml:space="preserve"> </w:t>
      </w:r>
      <w:r>
        <w:rPr>
          <w:b/>
          <w:color w:val="92D050"/>
          <w:lang w:val="nl-BE"/>
        </w:rPr>
        <w:t>Wouter</w:t>
      </w:r>
    </w:p>
    <w:p w14:paraId="2E5FFE5D" w14:textId="33F171ED" w:rsidR="00DA5304" w:rsidRPr="00DA5304" w:rsidRDefault="00DA5304" w:rsidP="00DA5304">
      <w:pPr>
        <w:pStyle w:val="Lijstalinea"/>
        <w:numPr>
          <w:ilvl w:val="0"/>
          <w:numId w:val="19"/>
        </w:numPr>
        <w:rPr>
          <w:color w:val="82B0E4" w:themeColor="accent1" w:themeTint="66"/>
          <w:lang w:val="nl-BE"/>
        </w:rPr>
      </w:pPr>
      <w:proofErr w:type="spellStart"/>
      <w:r w:rsidRPr="00DA5304">
        <w:rPr>
          <w:color w:val="82B0E4" w:themeColor="accent1" w:themeTint="66"/>
          <w:lang w:val="nl-BE"/>
        </w:rPr>
        <w:t>Use</w:t>
      </w:r>
      <w:proofErr w:type="spellEnd"/>
      <w:r w:rsidRPr="00DA5304">
        <w:rPr>
          <w:color w:val="82B0E4" w:themeColor="accent1" w:themeTint="66"/>
          <w:lang w:val="nl-BE"/>
        </w:rPr>
        <w:t xml:space="preserve"> cases</w:t>
      </w:r>
      <w:r>
        <w:rPr>
          <w:color w:val="82B0E4" w:themeColor="accent1" w:themeTint="66"/>
          <w:lang w:val="nl-BE"/>
        </w:rPr>
        <w:t xml:space="preserve"> </w:t>
      </w:r>
      <w:r>
        <w:rPr>
          <w:b/>
          <w:color w:val="82B0E4" w:themeColor="accent1" w:themeTint="66"/>
          <w:lang w:val="nl-BE"/>
        </w:rPr>
        <w:t>Dave</w:t>
      </w:r>
    </w:p>
    <w:p w14:paraId="7861DEE4" w14:textId="0DBA4235" w:rsidR="00DA5304" w:rsidRPr="00DA5304" w:rsidRDefault="00DA5304" w:rsidP="00DA5304">
      <w:pPr>
        <w:pStyle w:val="Lijstalinea"/>
        <w:numPr>
          <w:ilvl w:val="1"/>
          <w:numId w:val="19"/>
        </w:numPr>
        <w:rPr>
          <w:color w:val="82B0E4" w:themeColor="accent1" w:themeTint="66"/>
          <w:lang w:val="nl-BE"/>
        </w:rPr>
      </w:pPr>
      <w:r w:rsidRPr="00DA5304">
        <w:rPr>
          <w:color w:val="82B0E4" w:themeColor="accent1" w:themeTint="66"/>
          <w:lang w:val="nl-BE"/>
        </w:rPr>
        <w:t>Verbeteren</w:t>
      </w:r>
    </w:p>
    <w:p w14:paraId="2BBF9D22" w14:textId="302DEEE8" w:rsidR="00DA5304" w:rsidRPr="00DA5304" w:rsidRDefault="00DA5304" w:rsidP="00DA5304">
      <w:pPr>
        <w:pStyle w:val="Lijstalinea"/>
        <w:numPr>
          <w:ilvl w:val="1"/>
          <w:numId w:val="19"/>
        </w:numPr>
        <w:rPr>
          <w:color w:val="82B0E4" w:themeColor="accent1" w:themeTint="66"/>
          <w:lang w:val="nl-BE"/>
        </w:rPr>
      </w:pPr>
      <w:r w:rsidRPr="00DA5304">
        <w:rPr>
          <w:color w:val="82B0E4" w:themeColor="accent1" w:themeTint="66"/>
          <w:lang w:val="nl-BE"/>
        </w:rPr>
        <w:t xml:space="preserve">Navigeren </w:t>
      </w:r>
      <w:r w:rsidRPr="00DA5304">
        <w:rPr>
          <w:color w:val="82B0E4" w:themeColor="accent1" w:themeTint="66"/>
          <w:lang w:val="nl-BE"/>
        </w:rPr>
        <w:sym w:font="Wingdings" w:char="F0E0"/>
      </w:r>
      <w:r w:rsidRPr="00DA5304">
        <w:rPr>
          <w:color w:val="82B0E4" w:themeColor="accent1" w:themeTint="66"/>
          <w:lang w:val="nl-BE"/>
        </w:rPr>
        <w:t xml:space="preserve"> activeren</w:t>
      </w:r>
    </w:p>
    <w:p w14:paraId="3F60071C" w14:textId="64F655E3" w:rsidR="00DA5304" w:rsidRPr="00DA5304" w:rsidRDefault="00DA5304" w:rsidP="00DA5304">
      <w:pPr>
        <w:pStyle w:val="Lijstalinea"/>
        <w:numPr>
          <w:ilvl w:val="0"/>
          <w:numId w:val="19"/>
        </w:numPr>
        <w:rPr>
          <w:color w:val="FFC000"/>
          <w:lang w:val="nl-BE"/>
        </w:rPr>
      </w:pPr>
      <w:r w:rsidRPr="00DA5304">
        <w:rPr>
          <w:color w:val="FFC000"/>
          <w:lang w:val="nl-BE"/>
        </w:rPr>
        <w:t>Contracten</w:t>
      </w:r>
      <w:r>
        <w:rPr>
          <w:color w:val="FFC000"/>
          <w:lang w:val="nl-BE"/>
        </w:rPr>
        <w:t xml:space="preserve"> </w:t>
      </w:r>
      <w:r w:rsidRPr="00DA5304">
        <w:rPr>
          <w:b/>
          <w:color w:val="FFC000"/>
          <w:lang w:val="nl-BE"/>
        </w:rPr>
        <w:t>Niels</w:t>
      </w:r>
    </w:p>
    <w:p w14:paraId="738BEFC8" w14:textId="07944AC4" w:rsidR="00DA5304" w:rsidRPr="00DA5304" w:rsidRDefault="00DA5304" w:rsidP="00DA5304">
      <w:pPr>
        <w:pStyle w:val="Lijstalinea"/>
        <w:numPr>
          <w:ilvl w:val="1"/>
          <w:numId w:val="19"/>
        </w:numPr>
        <w:rPr>
          <w:color w:val="FFC000"/>
          <w:lang w:val="nl-BE"/>
        </w:rPr>
      </w:pPr>
      <w:r w:rsidRPr="00DA5304">
        <w:rPr>
          <w:color w:val="FFC000"/>
          <w:lang w:val="nl-BE"/>
        </w:rPr>
        <w:t xml:space="preserve">Een toevoeging is (meestal) een </w:t>
      </w:r>
      <w:proofErr w:type="spellStart"/>
      <w:r w:rsidRPr="00DA5304">
        <w:rPr>
          <w:b/>
          <w:color w:val="FFC000"/>
          <w:lang w:val="nl-BE"/>
        </w:rPr>
        <w:t>association</w:t>
      </w:r>
      <w:proofErr w:type="spellEnd"/>
      <w:r w:rsidRPr="00DA5304">
        <w:rPr>
          <w:b/>
          <w:color w:val="FFC000"/>
          <w:lang w:val="nl-BE"/>
        </w:rPr>
        <w:t xml:space="preserve"> </w:t>
      </w:r>
      <w:proofErr w:type="spellStart"/>
      <w:r w:rsidRPr="00DA5304">
        <w:rPr>
          <w:b/>
          <w:color w:val="FFC000"/>
          <w:lang w:val="nl-BE"/>
        </w:rPr>
        <w:t>formed</w:t>
      </w:r>
      <w:proofErr w:type="spellEnd"/>
      <w:r w:rsidRPr="00DA5304">
        <w:rPr>
          <w:color w:val="FFC000"/>
          <w:lang w:val="nl-BE"/>
        </w:rPr>
        <w:t xml:space="preserve">. We kunnen desnoods een contract/functie schrijven die een gebruiker creëert, dan is het een </w:t>
      </w:r>
      <w:proofErr w:type="spellStart"/>
      <w:r w:rsidRPr="00DA5304">
        <w:rPr>
          <w:b/>
          <w:color w:val="FFC000"/>
          <w:lang w:val="nl-BE"/>
        </w:rPr>
        <w:t>instance</w:t>
      </w:r>
      <w:proofErr w:type="spellEnd"/>
      <w:r w:rsidRPr="00DA5304">
        <w:rPr>
          <w:b/>
          <w:color w:val="FFC000"/>
          <w:lang w:val="nl-BE"/>
        </w:rPr>
        <w:t xml:space="preserve"> </w:t>
      </w:r>
      <w:proofErr w:type="spellStart"/>
      <w:r w:rsidRPr="00DA5304">
        <w:rPr>
          <w:b/>
          <w:color w:val="FFC000"/>
          <w:lang w:val="nl-BE"/>
        </w:rPr>
        <w:t>creation</w:t>
      </w:r>
      <w:proofErr w:type="spellEnd"/>
      <w:r w:rsidRPr="00DA5304">
        <w:rPr>
          <w:color w:val="FFC000"/>
          <w:lang w:val="nl-BE"/>
        </w:rPr>
        <w:t xml:space="preserve">. </w:t>
      </w:r>
    </w:p>
    <w:p w14:paraId="1568EB0B" w14:textId="68667307" w:rsidR="00DA5304" w:rsidRPr="00DA5304" w:rsidRDefault="00DA5304" w:rsidP="00DA5304">
      <w:pPr>
        <w:pStyle w:val="Lijstalinea"/>
        <w:numPr>
          <w:ilvl w:val="1"/>
          <w:numId w:val="19"/>
        </w:numPr>
        <w:rPr>
          <w:color w:val="FFC000"/>
          <w:lang w:val="nl-BE"/>
        </w:rPr>
      </w:pPr>
      <w:r w:rsidRPr="00DA5304">
        <w:rPr>
          <w:color w:val="FFC000"/>
          <w:lang w:val="nl-BE"/>
        </w:rPr>
        <w:t xml:space="preserve">Een verwijdering is (meestal) een </w:t>
      </w:r>
      <w:proofErr w:type="spellStart"/>
      <w:r w:rsidRPr="00DA5304">
        <w:rPr>
          <w:b/>
          <w:color w:val="FFC000"/>
          <w:lang w:val="nl-BE"/>
        </w:rPr>
        <w:t>association</w:t>
      </w:r>
      <w:proofErr w:type="spellEnd"/>
      <w:r w:rsidRPr="00DA5304">
        <w:rPr>
          <w:b/>
          <w:color w:val="FFC000"/>
          <w:lang w:val="nl-BE"/>
        </w:rPr>
        <w:t xml:space="preserve"> </w:t>
      </w:r>
      <w:proofErr w:type="spellStart"/>
      <w:r w:rsidRPr="00DA5304">
        <w:rPr>
          <w:b/>
          <w:color w:val="FFC000"/>
          <w:lang w:val="nl-BE"/>
        </w:rPr>
        <w:t>broken</w:t>
      </w:r>
      <w:proofErr w:type="spellEnd"/>
      <w:r w:rsidRPr="00DA5304">
        <w:rPr>
          <w:b/>
          <w:color w:val="FFC000"/>
          <w:lang w:val="nl-BE"/>
        </w:rPr>
        <w:t xml:space="preserve"> </w:t>
      </w:r>
      <w:r w:rsidRPr="00DA5304">
        <w:rPr>
          <w:color w:val="FFC000"/>
          <w:lang w:val="nl-BE"/>
        </w:rPr>
        <w:t xml:space="preserve">en </w:t>
      </w:r>
      <w:proofErr w:type="spellStart"/>
      <w:r w:rsidRPr="00DA5304">
        <w:rPr>
          <w:b/>
          <w:color w:val="FFC000"/>
          <w:lang w:val="nl-BE"/>
        </w:rPr>
        <w:t>instance</w:t>
      </w:r>
      <w:proofErr w:type="spellEnd"/>
      <w:r w:rsidRPr="00DA5304">
        <w:rPr>
          <w:b/>
          <w:color w:val="FFC000"/>
          <w:lang w:val="nl-BE"/>
        </w:rPr>
        <w:t xml:space="preserve"> </w:t>
      </w:r>
      <w:proofErr w:type="spellStart"/>
      <w:r w:rsidRPr="00DA5304">
        <w:rPr>
          <w:b/>
          <w:color w:val="FFC000"/>
          <w:lang w:val="nl-BE"/>
        </w:rPr>
        <w:t>deltion</w:t>
      </w:r>
      <w:proofErr w:type="spellEnd"/>
      <w:r w:rsidRPr="00DA5304">
        <w:rPr>
          <w:color w:val="FFC000"/>
          <w:lang w:val="nl-BE"/>
        </w:rPr>
        <w:t>.</w:t>
      </w:r>
    </w:p>
    <w:p w14:paraId="5C2A65B3" w14:textId="74147483" w:rsidR="00A66B18" w:rsidRPr="00A54E60" w:rsidRDefault="006F3847" w:rsidP="006F3847">
      <w:pPr>
        <w:pStyle w:val="Kop1"/>
        <w:rPr>
          <w:lang w:val="nl-BE"/>
        </w:rPr>
      </w:pPr>
      <w:r w:rsidRPr="00A54E60">
        <w:rPr>
          <w:lang w:val="nl-BE"/>
        </w:rPr>
        <w:t>Volgende meeting</w:t>
      </w:r>
    </w:p>
    <w:p w14:paraId="4FC6B096" w14:textId="546DFD68" w:rsidR="006F3847" w:rsidRPr="00B6656C" w:rsidRDefault="0035281E" w:rsidP="006F3847">
      <w:pPr>
        <w:rPr>
          <w:lang w:val="nl-BE"/>
        </w:rPr>
      </w:pPr>
      <w:r>
        <w:rPr>
          <w:lang w:val="nl-BE"/>
        </w:rPr>
        <w:t>-</w:t>
      </w:r>
    </w:p>
    <w:sectPr w:rsidR="006F3847" w:rsidRPr="00B6656C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77392" w14:textId="77777777" w:rsidR="00A46359" w:rsidRDefault="00A46359" w:rsidP="00A66B18">
      <w:pPr>
        <w:spacing w:before="0" w:after="0"/>
      </w:pPr>
      <w:r>
        <w:separator/>
      </w:r>
    </w:p>
  </w:endnote>
  <w:endnote w:type="continuationSeparator" w:id="0">
    <w:p w14:paraId="0DAC2E7D" w14:textId="77777777" w:rsidR="00A46359" w:rsidRDefault="00A4635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D035C" w14:textId="77777777" w:rsidR="00A46359" w:rsidRDefault="00A46359" w:rsidP="00A66B18">
      <w:pPr>
        <w:spacing w:before="0" w:after="0"/>
      </w:pPr>
      <w:r>
        <w:separator/>
      </w:r>
    </w:p>
  </w:footnote>
  <w:footnote w:type="continuationSeparator" w:id="0">
    <w:p w14:paraId="0E77032B" w14:textId="77777777" w:rsidR="00A46359" w:rsidRDefault="00A4635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95199" w14:textId="77777777" w:rsidR="00A66B18" w:rsidRDefault="00A66B18">
    <w:pPr>
      <w:pStyle w:val="Kopteks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3177C35" wp14:editId="7704DCC9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5277E5FA" id="Graphic 17" o:spid="_x0000_s1026" alt="&quot;&quot;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    <v:shape id="Freeform: Shape 20" o:spid="_x0000_s1027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04D23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3316C3"/>
    <w:multiLevelType w:val="hybridMultilevel"/>
    <w:tmpl w:val="BC4C36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1488C"/>
    <w:multiLevelType w:val="hybridMultilevel"/>
    <w:tmpl w:val="AD60E8D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jstnummering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6009DF"/>
    <w:multiLevelType w:val="hybridMultilevel"/>
    <w:tmpl w:val="D3B66B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B63FC"/>
    <w:multiLevelType w:val="hybridMultilevel"/>
    <w:tmpl w:val="F6B071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486355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327778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AA6EB5"/>
    <w:multiLevelType w:val="hybridMultilevel"/>
    <w:tmpl w:val="C53C2D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9767C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937656"/>
    <w:multiLevelType w:val="hybridMultilevel"/>
    <w:tmpl w:val="31028F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EB57D7"/>
    <w:multiLevelType w:val="hybridMultilevel"/>
    <w:tmpl w:val="39A6E1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859C6"/>
    <w:multiLevelType w:val="hybridMultilevel"/>
    <w:tmpl w:val="A8D2FF8C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967081E"/>
    <w:multiLevelType w:val="hybridMultilevel"/>
    <w:tmpl w:val="29E6D9AA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D0578A"/>
    <w:multiLevelType w:val="hybridMultilevel"/>
    <w:tmpl w:val="0FE42426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A400AC"/>
    <w:multiLevelType w:val="hybridMultilevel"/>
    <w:tmpl w:val="00D09F0E"/>
    <w:lvl w:ilvl="0" w:tplc="D7A42D7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543AE"/>
    <w:multiLevelType w:val="hybridMultilevel"/>
    <w:tmpl w:val="87DA494A"/>
    <w:lvl w:ilvl="0" w:tplc="D7A42D70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15"/>
  </w:num>
  <w:num w:numId="6">
    <w:abstractNumId w:val="9"/>
  </w:num>
  <w:num w:numId="7">
    <w:abstractNumId w:val="11"/>
  </w:num>
  <w:num w:numId="8">
    <w:abstractNumId w:val="8"/>
  </w:num>
  <w:num w:numId="9">
    <w:abstractNumId w:val="16"/>
  </w:num>
  <w:num w:numId="10">
    <w:abstractNumId w:val="12"/>
  </w:num>
  <w:num w:numId="11">
    <w:abstractNumId w:val="13"/>
  </w:num>
  <w:num w:numId="12">
    <w:abstractNumId w:val="2"/>
  </w:num>
  <w:num w:numId="13">
    <w:abstractNumId w:val="7"/>
  </w:num>
  <w:num w:numId="14">
    <w:abstractNumId w:val="6"/>
  </w:num>
  <w:num w:numId="15">
    <w:abstractNumId w:val="14"/>
  </w:num>
  <w:num w:numId="16">
    <w:abstractNumId w:val="18"/>
  </w:num>
  <w:num w:numId="17">
    <w:abstractNumId w:val="17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71"/>
    <w:rsid w:val="00005213"/>
    <w:rsid w:val="00007033"/>
    <w:rsid w:val="0003683B"/>
    <w:rsid w:val="00064349"/>
    <w:rsid w:val="00083BAA"/>
    <w:rsid w:val="00084552"/>
    <w:rsid w:val="000C0F71"/>
    <w:rsid w:val="000E3FBF"/>
    <w:rsid w:val="0010680C"/>
    <w:rsid w:val="0011533A"/>
    <w:rsid w:val="001329DB"/>
    <w:rsid w:val="00133C8A"/>
    <w:rsid w:val="0013721A"/>
    <w:rsid w:val="0015001A"/>
    <w:rsid w:val="001766D6"/>
    <w:rsid w:val="001A00B3"/>
    <w:rsid w:val="001B7D92"/>
    <w:rsid w:val="001C48B4"/>
    <w:rsid w:val="001D0A89"/>
    <w:rsid w:val="001E04B2"/>
    <w:rsid w:val="001E2320"/>
    <w:rsid w:val="001E7BD4"/>
    <w:rsid w:val="002104F0"/>
    <w:rsid w:val="00214E28"/>
    <w:rsid w:val="0021547E"/>
    <w:rsid w:val="00226D4D"/>
    <w:rsid w:val="00231072"/>
    <w:rsid w:val="00233C35"/>
    <w:rsid w:val="00242109"/>
    <w:rsid w:val="00252158"/>
    <w:rsid w:val="002E29F6"/>
    <w:rsid w:val="00331231"/>
    <w:rsid w:val="00346590"/>
    <w:rsid w:val="0035281E"/>
    <w:rsid w:val="00352B81"/>
    <w:rsid w:val="003601CE"/>
    <w:rsid w:val="003654C8"/>
    <w:rsid w:val="00376690"/>
    <w:rsid w:val="003941C9"/>
    <w:rsid w:val="003A0150"/>
    <w:rsid w:val="003B143D"/>
    <w:rsid w:val="003B1A29"/>
    <w:rsid w:val="003C5711"/>
    <w:rsid w:val="003E24DF"/>
    <w:rsid w:val="00402A44"/>
    <w:rsid w:val="0041428F"/>
    <w:rsid w:val="00424C86"/>
    <w:rsid w:val="0042536F"/>
    <w:rsid w:val="004275FA"/>
    <w:rsid w:val="00460B6C"/>
    <w:rsid w:val="00466D5B"/>
    <w:rsid w:val="004737FE"/>
    <w:rsid w:val="004740FD"/>
    <w:rsid w:val="0048461A"/>
    <w:rsid w:val="00490779"/>
    <w:rsid w:val="00490E3C"/>
    <w:rsid w:val="004A1274"/>
    <w:rsid w:val="004A2B0D"/>
    <w:rsid w:val="004A5073"/>
    <w:rsid w:val="004F1A43"/>
    <w:rsid w:val="00521970"/>
    <w:rsid w:val="00527AA9"/>
    <w:rsid w:val="00543813"/>
    <w:rsid w:val="00596F89"/>
    <w:rsid w:val="005C2210"/>
    <w:rsid w:val="005D1306"/>
    <w:rsid w:val="006060BA"/>
    <w:rsid w:val="00607C7C"/>
    <w:rsid w:val="00612A32"/>
    <w:rsid w:val="00615018"/>
    <w:rsid w:val="0062123A"/>
    <w:rsid w:val="00646E75"/>
    <w:rsid w:val="00656CE1"/>
    <w:rsid w:val="006D6101"/>
    <w:rsid w:val="006F3847"/>
    <w:rsid w:val="006F6AE7"/>
    <w:rsid w:val="006F6F10"/>
    <w:rsid w:val="00713A74"/>
    <w:rsid w:val="00737AA4"/>
    <w:rsid w:val="007422F7"/>
    <w:rsid w:val="00742B01"/>
    <w:rsid w:val="007619E5"/>
    <w:rsid w:val="00783E79"/>
    <w:rsid w:val="00784F98"/>
    <w:rsid w:val="007B5AE8"/>
    <w:rsid w:val="007D188C"/>
    <w:rsid w:val="007E6992"/>
    <w:rsid w:val="007E7141"/>
    <w:rsid w:val="007E7F36"/>
    <w:rsid w:val="007F5192"/>
    <w:rsid w:val="00814999"/>
    <w:rsid w:val="00817AFD"/>
    <w:rsid w:val="00833670"/>
    <w:rsid w:val="00835CA2"/>
    <w:rsid w:val="00844B23"/>
    <w:rsid w:val="00855F71"/>
    <w:rsid w:val="00862033"/>
    <w:rsid w:val="00867824"/>
    <w:rsid w:val="0087088A"/>
    <w:rsid w:val="008733B2"/>
    <w:rsid w:val="008A0CEC"/>
    <w:rsid w:val="00903D6A"/>
    <w:rsid w:val="00922357"/>
    <w:rsid w:val="009224F8"/>
    <w:rsid w:val="009410FE"/>
    <w:rsid w:val="0094472C"/>
    <w:rsid w:val="009A3ECE"/>
    <w:rsid w:val="009D6E13"/>
    <w:rsid w:val="00A236EA"/>
    <w:rsid w:val="00A3044F"/>
    <w:rsid w:val="00A33131"/>
    <w:rsid w:val="00A46359"/>
    <w:rsid w:val="00A51E27"/>
    <w:rsid w:val="00A54E60"/>
    <w:rsid w:val="00A6274B"/>
    <w:rsid w:val="00A66B18"/>
    <w:rsid w:val="00A66F7E"/>
    <w:rsid w:val="00A6783B"/>
    <w:rsid w:val="00A96CF8"/>
    <w:rsid w:val="00AC6BB9"/>
    <w:rsid w:val="00AE1388"/>
    <w:rsid w:val="00AF3982"/>
    <w:rsid w:val="00B03A75"/>
    <w:rsid w:val="00B116B8"/>
    <w:rsid w:val="00B2499C"/>
    <w:rsid w:val="00B305C3"/>
    <w:rsid w:val="00B50294"/>
    <w:rsid w:val="00B562C1"/>
    <w:rsid w:val="00B57D6E"/>
    <w:rsid w:val="00B6656C"/>
    <w:rsid w:val="00B952B6"/>
    <w:rsid w:val="00BC24B5"/>
    <w:rsid w:val="00BE7D1F"/>
    <w:rsid w:val="00BF2F47"/>
    <w:rsid w:val="00C27367"/>
    <w:rsid w:val="00C2798A"/>
    <w:rsid w:val="00C4233B"/>
    <w:rsid w:val="00C454A4"/>
    <w:rsid w:val="00C541F7"/>
    <w:rsid w:val="00C6535F"/>
    <w:rsid w:val="00C701F7"/>
    <w:rsid w:val="00C70786"/>
    <w:rsid w:val="00CD0A1A"/>
    <w:rsid w:val="00CE610A"/>
    <w:rsid w:val="00CF5A92"/>
    <w:rsid w:val="00D41084"/>
    <w:rsid w:val="00D46235"/>
    <w:rsid w:val="00D50AA8"/>
    <w:rsid w:val="00D63B56"/>
    <w:rsid w:val="00D66593"/>
    <w:rsid w:val="00D814B0"/>
    <w:rsid w:val="00DA5304"/>
    <w:rsid w:val="00DD2DF0"/>
    <w:rsid w:val="00DE6DA2"/>
    <w:rsid w:val="00DE7FE2"/>
    <w:rsid w:val="00DF2D30"/>
    <w:rsid w:val="00E21240"/>
    <w:rsid w:val="00E427EE"/>
    <w:rsid w:val="00E55D74"/>
    <w:rsid w:val="00E61EEC"/>
    <w:rsid w:val="00E6540C"/>
    <w:rsid w:val="00E81E2A"/>
    <w:rsid w:val="00EA6A6F"/>
    <w:rsid w:val="00EB7785"/>
    <w:rsid w:val="00EC37E4"/>
    <w:rsid w:val="00EE0952"/>
    <w:rsid w:val="00F00EBB"/>
    <w:rsid w:val="00F276E9"/>
    <w:rsid w:val="00F46423"/>
    <w:rsid w:val="00F73896"/>
    <w:rsid w:val="00F85275"/>
    <w:rsid w:val="00FC02CC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3D969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Standaard">
    <w:name w:val="Normal"/>
    <w:qFormat/>
    <w:rsid w:val="00835CA2"/>
    <w:rPr>
      <w:rFonts w:eastAsiaTheme="minorHAnsi"/>
      <w:kern w:val="20"/>
      <w:szCs w:val="20"/>
    </w:rPr>
  </w:style>
  <w:style w:type="paragraph" w:styleId="Kop1">
    <w:name w:val="heading 1"/>
    <w:basedOn w:val="Standaard"/>
    <w:next w:val="Standaard"/>
    <w:link w:val="Kop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Kop2">
    <w:name w:val="heading 2"/>
    <w:basedOn w:val="Standaard"/>
    <w:next w:val="Standaard"/>
    <w:link w:val="Kop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Standaard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anhef">
    <w:name w:val="Salutation"/>
    <w:basedOn w:val="Standaard"/>
    <w:link w:val="AanhefChar"/>
    <w:uiPriority w:val="4"/>
    <w:semiHidden/>
    <w:qFormat/>
    <w:rsid w:val="00A66B18"/>
    <w:pPr>
      <w:spacing w:before="720"/>
    </w:pPr>
  </w:style>
  <w:style w:type="character" w:customStyle="1" w:styleId="AanhefChar">
    <w:name w:val="Aanhef Char"/>
    <w:basedOn w:val="Standaardalinea-lettertype"/>
    <w:link w:val="Aanhef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Afsluiting">
    <w:name w:val="Closing"/>
    <w:basedOn w:val="Standaard"/>
    <w:next w:val="Handtekening"/>
    <w:link w:val="AfsluitingChar"/>
    <w:uiPriority w:val="6"/>
    <w:semiHidden/>
    <w:qFormat/>
    <w:rsid w:val="00A6783B"/>
    <w:pPr>
      <w:spacing w:before="480" w:after="960"/>
    </w:pPr>
  </w:style>
  <w:style w:type="character" w:customStyle="1" w:styleId="AfsluitingChar">
    <w:name w:val="Afsluiting Char"/>
    <w:basedOn w:val="Standaardalinea-lettertype"/>
    <w:link w:val="Afsluit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Handtekening">
    <w:name w:val="Signature"/>
    <w:basedOn w:val="Standaard"/>
    <w:link w:val="Handtekening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HandtekeningChar">
    <w:name w:val="Handtekening Char"/>
    <w:basedOn w:val="Standaardalinea-lettertype"/>
    <w:link w:val="Handtekening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Koptekst">
    <w:name w:val="header"/>
    <w:basedOn w:val="Standaard"/>
    <w:link w:val="KoptekstChar"/>
    <w:uiPriority w:val="99"/>
    <w:semiHidden/>
    <w:rsid w:val="003E24DF"/>
    <w:pPr>
      <w:spacing w:after="0"/>
      <w:jc w:val="right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Zwaar">
    <w:name w:val="Strong"/>
    <w:basedOn w:val="Standaardalinea-lettertype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Standaardtabe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Tekstvantijdelijkeaanduiding">
    <w:name w:val="Placeholder Text"/>
    <w:basedOn w:val="Standaardalinea-lettertype"/>
    <w:uiPriority w:val="99"/>
    <w:semiHidden/>
    <w:rsid w:val="001766D6"/>
    <w:rPr>
      <w:color w:val="808080"/>
    </w:rPr>
  </w:style>
  <w:style w:type="paragraph" w:styleId="Voettekst">
    <w:name w:val="footer"/>
    <w:basedOn w:val="Standaard"/>
    <w:link w:val="Voettekst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Standaard"/>
    <w:qFormat/>
    <w:rsid w:val="007E6992"/>
    <w:pPr>
      <w:spacing w:after="0"/>
    </w:pPr>
    <w:rPr>
      <w:color w:val="FFFFFF" w:themeColor="background1"/>
    </w:rPr>
  </w:style>
  <w:style w:type="table" w:styleId="Tabelraster">
    <w:name w:val="Table Grid"/>
    <w:basedOn w:val="Standaardtabe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Standaard"/>
    <w:semiHidden/>
    <w:qFormat/>
    <w:rsid w:val="007E7F36"/>
    <w:pPr>
      <w:spacing w:before="120" w:after="0"/>
    </w:pPr>
    <w:rPr>
      <w:b/>
    </w:rPr>
  </w:style>
  <w:style w:type="paragraph" w:styleId="Lijstnummering">
    <w:name w:val="List Number"/>
    <w:basedOn w:val="Standaard"/>
    <w:uiPriority w:val="99"/>
    <w:qFormat/>
    <w:rsid w:val="00424C86"/>
    <w:pPr>
      <w:numPr>
        <w:numId w:val="3"/>
      </w:numPr>
    </w:pPr>
  </w:style>
  <w:style w:type="paragraph" w:styleId="Lijstnummering2">
    <w:name w:val="List Number 2"/>
    <w:basedOn w:val="Standaard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jstalinea">
    <w:name w:val="List Paragraph"/>
    <w:basedOn w:val="Standaard"/>
    <w:uiPriority w:val="34"/>
    <w:semiHidden/>
    <w:rsid w:val="00133C8A"/>
    <w:pPr>
      <w:contextualSpacing/>
    </w:pPr>
  </w:style>
  <w:style w:type="table" w:styleId="Onopgemaaktetabel4">
    <w:name w:val="Plain Table 4"/>
    <w:basedOn w:val="Standaardtabe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igenaar\Downloads\tf4460879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5F21413A8BC4F55B636827BC72EE49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93CAB2-3CE1-4398-BFF9-148F59747B5E}"/>
      </w:docPartPr>
      <w:docPartBody>
        <w:p w:rsidR="00E00488" w:rsidRDefault="00F53CCA">
          <w:pPr>
            <w:pStyle w:val="A5F21413A8BC4F55B636827BC72EE497"/>
          </w:pPr>
          <w:r>
            <w:t>Location:</w:t>
          </w:r>
        </w:p>
      </w:docPartBody>
    </w:docPart>
    <w:docPart>
      <w:docPartPr>
        <w:name w:val="C36914CC412F4B199F5CF9EE73C3C0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C0BB9E1-12B6-474A-85EF-5332FF4D36F6}"/>
      </w:docPartPr>
      <w:docPartBody>
        <w:p w:rsidR="00E00488" w:rsidRDefault="00F53CCA">
          <w:pPr>
            <w:pStyle w:val="C36914CC412F4B199F5CF9EE73C3C0A9"/>
          </w:pPr>
          <w:r>
            <w:t>Date:</w:t>
          </w:r>
        </w:p>
      </w:docPartBody>
    </w:docPart>
    <w:docPart>
      <w:docPartPr>
        <w:name w:val="CD0D5EA88B4F40C9837B365975AEE7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30D4-5C3E-44A7-93F0-6EC3A77958C9}"/>
      </w:docPartPr>
      <w:docPartBody>
        <w:p w:rsidR="00E00488" w:rsidRDefault="00F53CCA">
          <w:pPr>
            <w:pStyle w:val="CD0D5EA88B4F40C9837B365975AEE7DE"/>
          </w:pPr>
          <w:r>
            <w:t>Time:</w:t>
          </w:r>
        </w:p>
      </w:docPartBody>
    </w:docPart>
    <w:docPart>
      <w:docPartPr>
        <w:name w:val="62BCDFF57B234EB2B1CF5C5BC749665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6DA1D1D-6A5F-4F05-9221-2502DCA6986A}"/>
      </w:docPartPr>
      <w:docPartBody>
        <w:p w:rsidR="00E00488" w:rsidRDefault="00F53CCA">
          <w:pPr>
            <w:pStyle w:val="62BCDFF57B234EB2B1CF5C5BC7496653"/>
          </w:pPr>
          <w:r>
            <w:t>Facilitator: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CCA"/>
    <w:rsid w:val="00160C19"/>
    <w:rsid w:val="001629E6"/>
    <w:rsid w:val="0029429A"/>
    <w:rsid w:val="00434F6E"/>
    <w:rsid w:val="004E3B0A"/>
    <w:rsid w:val="004F29D0"/>
    <w:rsid w:val="00517F8E"/>
    <w:rsid w:val="00525889"/>
    <w:rsid w:val="00533633"/>
    <w:rsid w:val="0054510C"/>
    <w:rsid w:val="005638FA"/>
    <w:rsid w:val="005F653C"/>
    <w:rsid w:val="00653057"/>
    <w:rsid w:val="007F4CBC"/>
    <w:rsid w:val="00864CD2"/>
    <w:rsid w:val="008D450F"/>
    <w:rsid w:val="008E1631"/>
    <w:rsid w:val="00920E4A"/>
    <w:rsid w:val="00956354"/>
    <w:rsid w:val="009779F7"/>
    <w:rsid w:val="009E6296"/>
    <w:rsid w:val="00A43CC0"/>
    <w:rsid w:val="00A7006F"/>
    <w:rsid w:val="00C46127"/>
    <w:rsid w:val="00CD4D36"/>
    <w:rsid w:val="00DC0DD8"/>
    <w:rsid w:val="00E00488"/>
    <w:rsid w:val="00F53CCA"/>
    <w:rsid w:val="00FB58D7"/>
    <w:rsid w:val="00FD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5F21413A8BC4F55B636827BC72EE497">
    <w:name w:val="A5F21413A8BC4F55B636827BC72EE497"/>
  </w:style>
  <w:style w:type="paragraph" w:customStyle="1" w:styleId="C36914CC412F4B199F5CF9EE73C3C0A9">
    <w:name w:val="C36914CC412F4B199F5CF9EE73C3C0A9"/>
  </w:style>
  <w:style w:type="paragraph" w:customStyle="1" w:styleId="CD0D5EA88B4F40C9837B365975AEE7DE">
    <w:name w:val="CD0D5EA88B4F40C9837B365975AEE7DE"/>
  </w:style>
  <w:style w:type="paragraph" w:customStyle="1" w:styleId="62BCDFF57B234EB2B1CF5C5BC7496653">
    <w:name w:val="62BCDFF57B234EB2B1CF5C5BC74966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tf44608798_win32.dotx</Template>
  <TotalTime>0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2020-10-16T08:55:00Z</dcterms:created>
  <dcterms:modified xsi:type="dcterms:W3CDTF">2021-05-18T15:00:00Z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